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进行性脊髓性肌萎缩症的病理改变是什么?？颈脊髓最常受累。脊髓前角细胞变性，细胞肿胀，核移位或消失，胶质增生，但前角和脊膜未见炎症反应，也无血管改变。锥体束于某些病例有退变，但临床很少发现锥体束征。</w:t>
      </w:r>
    </w:p>
    <w:p>
      <w:r>
        <w:t>甲状腺危象的临床表现和处理方法是什么？甲状腺危象又称甲亢危象，是甲状腺毒症急性加重的一个综合征，发生原因可能与循环中的甲状腺激素水平增高有关。多发生于较重甲亢未予治疗或治疗不充分的患者。常见诱因有感染、手术、精神刺激等。甲状腺危象的临床表现症状很多，主要有：1、高热，体温多达39度以上，同时伴有大汗淋漓和皮肤潮红，发展到一定程度，可因此出现脱水休克，血压下降；2、心动过速，心率可达160次/分以上，还可以有心律失常和心功能衰竭；3、消化系统症状：恶心、呕吐、腹泻；4、神经系统症状：表现为极度焦虑、烦躁、谵妄，严重者出现昏迷。如果患者发生甲状腺危象，要及时处理。处理方法是迅速抑制甲状腺激素合成，迅速抑制甲状腺激素释放，清除血中过多的甲状腺激素：措施有换血；血浆去除；血液透析；腹膜透析等。降低周围组织对甲状腺激素的反应，应用肾上腺糖皮质激素，支持疗法和对症治疗：有高热者可用药物降温(如氯丙嗪)或物理降温(如酒精擦浴)；缺氧者给予吸氧，同时给予大量维生素，尤其是B族，并纠正水和电解质的紊乱及心力衰竭等。甲状腺是人体最大的内分泌器官，在人体的新陈代谢中起着重要的作用，它的健康问题，关系到身体整体的健康状况。因此其健康问题不容忽视，特别是有过甲状腺健康问题的人群，更应该注意甲状腺的情况。平时要保持充足的睡眠时间，安静、卫生的生活环境，可以适当的到室外做运动，多呼吸新鲜空气，提高自身的身体素质，增强免疫能力，在工作中，要劳逸结合，不要过度劳累。</w:t>
      </w:r>
    </w:p>
    <w:p>
      <w:r>
        <w:t>念珠菌感染龟头炎怎么治疗？念珠菌性龟头炎近年来是皮肤性病科的一种常见病。主要发生在龟头部位。病人多数是性活跃的青壮年，又或配偶有念珠菌性阴道炎并在其发病期间同房也可引起发病。那么念珠菌感染龟头炎怎么治疗呢？下面为大家介绍。1、念珠菌龟头炎是因为龟头感染了念珠菌所导致的一种疾病。主要的治疗：病人应该要注意清洁卫生，勤换内裤，勤洗澡，尽量不要发生婚外性行为，如果发生分外性行为，需要带套。2、应该要注意清洗，外部的清洗，然后再在患处涂抹一些药物，如果效果欠佳，可以口服一些药物，以后外用的药物维持就可以。常见的症状是自觉瘙痒、烧灼，病人往往精神压力比较大，非常恐惧，需要调整好情绪状态。3、念珠菌性龟头炎的主要症状是龟头黏膜发红，表面布满针尖样的红色丘疹，并有散在的呈片状的乳白色皮屑，龟头有灼痛感，在过性生活时疼痛更甚，性生活结束后，龟头黏膜处还会发生糜烂和出血。4、在治疗期间应内裤分开洗涤用沸水泡烫或太阳下暴晒，用药前用温开水洗净下身，包皮过长或包茎患者应尽可能将包皮外翻并洗净，用具每日洗净消毒，气温较低时可将药液适当加温以增加舒适感。5、蜂蜜含有多种营养元素，是养生保健佳品。蜂蜜，就是昆虫蜜蜂从开花植物的花中采得的花蜜在蜂巢中酿制的蜜。蜂蜜是一种天然食品，味道甜蜜，所含的单糖，不需要经消化就可以被人体吸收，对妇、幼特别是老人更具有良好的保健作用，因而被称为老人的牛奶。综上所述，念珠菌性龟头炎指的就是白色念珠菌感染引起的龟头发炎，发病原因与个人卫生习惯不良性伴侣有念珠菌性阴道炎或者个人长期使用抗生素糖皮质激素患有糖尿病的基础疾病导致免疫功能低下，如果性伴侣有念珠菌性阴道炎，应当同步进行治疗，治疗期间禁止性生活戒烟戒酒清淡饮食。</w:t>
      </w:r>
    </w:p>
    <w:p>
      <w:r>
        <w:t>坐月子能敷面膜吗？坐月子的时候可以用自己做的牛奶面膜是可以的，可以用孕妇专用的一些品牌，更接近天然成分的。但是不能做特殊功效的，如去痘的，淡斑的都不行，可以做保湿的。不可以用化妆品店大众化的那种的，因为这些东西里或多或少都含有化学成分，会对胎儿发育不利。含有化学成分以免渗透到奶水对宝宝造成影响。要注意自己的使用时间，不要因为面膜的使用而影响了对宝宝照顾。感觉脸上的皮肤很脏，可以选择一些清洁功能比较强大的面膜，从而达到很好的美肤的效果。坐月子期间，可以敷面膜。孕妇在怀孕期间以及产后，身体比较虚弱，由于消耗大量的营养物质，皮肤会变得比较暗淡和干燥。在坐月子时，可以用天然植物性的面膜湿敷，可以增加皮肤的弹性，改变皮肤的颜色。但是用面膜时要注意把面膜温热以后，再放在脸上，避免凉的面膜。在用面膜的时候，也要用原来已经用过的品牌，因为在坐月子期间抵抗力比较低，有可能对新的品牌的面膜引起过敏，所以最好是用原来用过的面膜的品牌，这样就比较安全。当然可以了，孕期都可以敷面膜，为什么月子期间会不可以敷！月子期间，产妇的毛孔它是成打开的状态，而面膜敷起来比较寒凉，容易导致毛孔关闭，影响排汗。把面膜丢热水里泡一泡再敷就OK！下面几款适合月子期间敷的面膜。艾医生草本面膜，颜值满分+味道特别好闻，敷完这个之后就感觉保湿的特别好，出油也少了所以很喜欢。怡丽丝尔睡眠面膜，这是一个罐装的睡眠面膜，敷上去没有片状面膜那么凉，对正在坐月子的人来说也比较好，质地比较水润。3RAY金色面膜，精华液特别的多，敷完脸还可以涂抹脖子和手臂，祛痘的效果也很好。</w:t>
      </w:r>
    </w:p>
    <w:p>
      <w:r>
        <w:t>柿根的中药药性是什么?？味涩；性平。《重庆草药》：“味涩，性平，无毒。”</w:t>
      </w:r>
    </w:p>
    <w:p>
      <w:r>
        <w:t>小三阳慢性肝炎传染吗？不同成因的慢性肝炎的传染能力也会有所不同，详情如下：1、酒精性。患者因长期酗酒引起酒精性肝病，肝功能损伤严重，稍有不慎即可发展成慢性肝炎甚至肝硬化，这种肝炎不具有传染性。2、病毒性肝炎。乙型病毒性肝炎或丙肝病毒性肝炎久治不愈，病程超过半年，可转变成慢性肝炎。如果肝炎由病毒引起且病毒指数较高，就具有强烈的传染性。慢性肝炎是指肝功能持续不正常，也就是转氨酶的升高持续超过半年以上才能定义为慢性肝炎。慢性肝炎的成因有很多种，最常见的有病毒性肝炎、酒精性肝炎、药物性肝炎、自身免疫性肝炎等等。具有传染性的肝炎是病毒性肝炎。慢性病毒性肝炎，常见的是乙型肝炎和丙型肝炎，当然其他的甲型肝炎和戊型肝炎也是病毒性肝炎，但是它们一般不会发展成慢性肝炎，而其他的酒精性肝炎、药物性肝炎和自身免疫性的肝炎是不会传染的。慢性肝炎是指由各种不同原因引起的肝脏发生炎症，以及肝细胞坏死持续超过6个月以上的肝炎。其中，病毒性感染引起的慢性肝炎是具有传染性的，最常见的如慢性乙型肝炎、慢性丙型肝炎，乙肝病毒和丙肝病毒主要是通过血液传播。其它慢性肝炎，如慢性自身免疫性肝炎、服用损害肝脏的药物引起的慢性药物性肝炎、长期饮酒导致的慢性酒精性的肝炎等，是不具有传染性的。关键是看慢性肝炎有没有病原体，如果是病毒性肝炎，比如甲肝、乙肝、丙肝、丁肝、戊肝，它们是有病原体、有病毒的，这种情况下肝炎是会传染的。如果是代谢性疾病引起的肝脏损伤，比如自身免疫性肝炎、脂肪性肝炎，包括一些遗传代谢性疾病，如肝豆状核变性，这样的病人是会不传染的。所以说肝炎传染不传染，关键看有没有病原体。</w:t>
      </w:r>
    </w:p>
    <w:p>
      <w:r>
        <w:t>新生儿甲状腺功能检查多少钱？新生儿甲状腺偏高又叫新生儿甲亢，而真正的新生儿甲亢在临床上是很少见的，一般新生儿出现甲亢都是因为母亲患有甲亢，所以本病主要发生在妊娠期患有甲状腺肿的妇女所生的宝宝身上，原因在于母亲患有甲亢没有得到完善的治疗，母亲的促甲状腺素受体抗体通过胎盘进入宝宝体内所引起的。其特点是患儿出生时就有甲亢的表现，如肤色潮红、烦躁、多汗、食量大但是体重不增加、心率快、甲状腺肿大等。由于患儿体内的促甲状腺素受体抗体是来源于母亲体内，非自身产生，随着时间的延续，患儿体内的促甲状腺素受体抗体会自行降解，症状也会逐渐减轻，大多在出生后1-3个月会自行缓解，无复发，也不会留有后遗症。新生儿甲状腺偏高还可能是生理原因.新生儿甲状腺素偏高，还可能是生理性的增高，因为甲状腺素本身就有波动，而且新生儿T3也相应的比成人的参考范围略高一点点。所以应再去复查一下，如果是正常的，那么就没有问题。建议做全套血液甲状腺功能复查，如果新生儿是提早检测的，比如第一第二天检测，这有时甲状腺素会升高的。因为胎儿出生时候受寒冷刺激，那么脑垂体就受到刺激，分泌大量促甲状腺素TSH，这样促使甲状腺分泌较多的甲状腺素产热。因此国内一般建议第3天才给新生儿检测，另外也和新生儿的保暖也有关系。因每个人的机体或者病情是不一样的，如有不能自行缓解的需要到医院进行相应的治疗。一定要定期按时去医院复查不要怕麻烦，要多和医生联系。随时注意病情的发展。平时注意饮食，注意休息。</w:t>
      </w:r>
    </w:p>
    <w:p>
      <w:r>
        <w:t>肩周炎用什么方法治疗效果好？肩周炎患者肩部呈阵发性疼痛，多数为慢性发作，以后疼痛逐渐加剧或顿痛，或刀割样痛，且呈持续性，气候变化或劳累后，常使疼痛加重。一般得了肩周炎，主要是由于长时间低头伏案、看电脑电视久坐不动，或者是慢性劳损、坐姿不正确，引起的肩周部肌肉酸痛损伤所致。那么，肩周炎用什么方法治疗效果好呢？下面给大家介绍一下。1、确定有肩周炎的时候，可以用一些药物，包括口服药、外用药;也可以做些按摩、理疗，在肩关节囊及其周围做一些阻滞治疗。有的人做一些自我的保健，功能锻炼等，都可以在一定程度上缓解肩周炎。2、肩周炎是肩关节、肩关节囊，以及肩关节周围的炎症，它的治疗就是针对炎症，做一些相应的一些处理，如果确定有肩周炎的时候，可以用一些药物，包括口服药外用药，也可以做些按摩和理疗，在肩关节囊及其周围做一些组织治疗，有的人做一些自我的保健，做些功能锻炼等等，都可以在一定程度上缓解肩周炎。3、热敷：睡觉时，用一个热水袋放在肩部热敷的温度以肩部感觉从外到里整个肩部骨头关节内部都热乎乎燥热为好。但是皮肤上的温度不能够太高，以免烫伤皮肤。综上所述就是对肩周炎用什么方法治疗效果好的介绍。此类患者要避免过度劳累，避免提重物，注意局部保暖，要加强身体各关节的活动和户外锻炼，注意安全，防止意外损伤。注意肩关节局部保暖，随气候变化随时增减衣服，避免受寒受风及久居潮湿之地。老年人要加强营养，补充钙质，如吃牛奶，鸡蛋，豆制品，骨头汤，黑木耳等。</w:t>
      </w:r>
    </w:p>
    <w:p>
      <w:r>
        <w:t>乙肝硬化腹水能活1年吗？现如今，食品安全问题频频发生，人们的身体健康状况也相继出现了问题，近年来，肝硬化腹水这种症状越来越年轻化，大众化，这是值得我们去重视的。肝硬化腹水是进入了失代偿期的阶段，作为并发症出现了，但随着介入治疗和消化内镜下治疗的深入开展，肝硬化腹水患者五年的生存率从20年前的15%左右提高到了40%到50%。只要严格控制病因，给予积极对症治疗，注意饮食和生活起居，严格自身管理、控制并发症出现，有助提高患者生活质量和生存率。所以，肝硬化腹水患者可以活5年。肝硬化腹水患者要注意饮食，主要有以下几点：1、合理食用蛋白质:这是肝腹水患者需要特别注意的问题，因为肝腹水患者如果想要早日恢复肝功能，就要补充足够的蛋白质，因此为促进肝细胞的修复与再生、应增加蛋白质供给，一般应占总热能的15%，特别应保证一定数量优质蛋白，如动物性蛋包质、豆制品等的供给。但是一定要注意不能过多的补充，一旦过量容易引起肝昏迷现象。对此腹水患者尤其要注意。2、多吃含锌、镁的食物:这也是需要肝腹水患者重视的问题，所以大家知道肝腹水吃什么食物好后，应该多吃此类食物，因为肝腹水病人普遍含锌水平较低，尿锌排出量增加，肝细胞内含锌量也降低，当饮酒时，含锌量会继续降低，应严禁饮酒，适当食用瘦猪肉、牛肉、蛋类、鱼类等含锌量较多的食物。为了防止镁离子的缺乏，如多食用绿叶蔬菜、豌豆、乳制品和谷类等食物。3、保证维生素的供给:肝腹水患者如果想要保护自身的肝脏，对这个问题就要非常的重视，这样才能减少疾病带来的危害，维生素C直接参与肝脏代谢，促进肝糖原形成。增加体内维生素C浓度，可以保护肝细胞抵抗力及促进肝细胞再生。</w:t>
      </w:r>
    </w:p>
    <w:p>
      <w:r>
        <w:t>胃酸过多吃什么？胃酸过多的危害有很多，比如说如果胃里面的胃酸过多，就会在胃里面发生腐蚀作用，出现吞酸，反胃或者是兔算的现象，如果情况比较严重，那么还有可能会造成胃溃疡或者是十二指肠溃疡等严重的后果，是不可以忽视的。那么平时如果胃分泌胃酸过多，应该吃什么样的食物来缓解呢。一、碱性食物如果胃酸分泌过多，在日常生活中就应该多吃一点儿含碱成分比较丰富的食物，比如说如类食物，还有酱油，菠菜和卷心菜等新鲜的瓜果蔬菜，还有水果碱性的水果有橘子，柠檬，还有柚子，葡萄。一定要少吃一些含酸的食物，比如说一些豆类食物还有花生，醋，油脂等食品。二、低脂、低糖食物胃酸分泌过多，应该吃一些低脂肪、低糖的食物，一些高糖和高脂肪的食物很有可能会导致胃酸分泌进一步加多。应该避免摄入一些有刺激胃酸，增加的调味品，比如说咖啡，芥末，还有辣椒，这些食物都是应该避免吃的。三、面食面食是呈碱性的，胃酸过多应该多吃面食。面食能够在一定程度上稀释胃酸，其中的碱还能够中和胃酸，比如说牛奶，豆浆，粥类等，能够稀释胃酸，保护胃粘膜。喜欢喝粥的人，平时在日常生活中也可以经常喝粥，因为粥容易消化，所以特别适合那些胃不好的人。胃酸分泌过多，就要求人们改变饮食习惯，一定要按时就餐，到了吃饭的点就一定要吃饭。坐着吃饭不要站着吃饭或者是蹲着吃饭，要少吃一些辛辣油腻以及烟熏的食物，比如说烧烤。胃酸分泌过多，要做到定时进餐，但是也要做到少食多餐，千万不要暴饮暴食，因为暴饮暴食有可能会刺激胃酸的进一步分泌。如果因为某一些原因不能够按时吃饭，那可以时常准备一些苏打饼在身上应急。</w:t>
      </w:r>
    </w:p>
    <w:p>
      <w:r>
        <w:t>白带异常腰疼怎么回事？白带是女性生理是否健康的其中一个表现。白带是正常的阴道分泌物，量比较少，颜色是白色，没有异味。到了快要排卵的时候，这个时候的白带会稍微增多，稀薄，透明，出现拉丝状。那么不同于正常白带的情况，就是异常白带了。包括白带量、性状、颜色、气味等的异常。一般白带异常都会有白带变多。不同的阴道出现的炎症，白带情况也会不同。白带异常常见于这几种原因：阴道本身的炎症。宫颈本身的病变。由于子宫内膜的炎症所引起的，往往白带会带有血丝，并且伴有下腹部的疼痛。由于盆腔的炎症导致大量的渗出，也会使阴道分泌物增加。子宫内膜和输卵管的癌症也会导致阴道像水一样，并且量特别多。很多人白带异常以后还会伴有腰疼的现象，主要有这几种情况。一，白带发黄并且腰疼，可能是宫颈的炎症、盆腔的炎症引起的其中一种症状，可以做个白带常规和宫腔镜检查，确诊一下宫颈和盆腔的炎症严重程度。轻微的炎症局部用药就可以。二，要很疼而且白带的量也变多了，是什么情况呢。白带多考虑阴道炎或者宫颈炎引起的腰疼，还考虑阴道炎或者宫颈炎上行感染引起的盆腔炎或者附件炎或者输卵管炎等，子宫内膜炎都可以上行感染的。所以要及时去化验白带常规，看是不是有阴道的炎症。检查宫颈，看宫颈有没有糜烂。如果有还可以做一下宫颈的液基细胞学检查和宫颈的HPV两项，都是正常就不需要担心，单纯治疗宫颈的炎症就可以了。因为阴道的炎症和宫颈的炎症通过上行感染都可以引起盆腔感染、附件感染、输卵管炎、子宫内膜炎等，这些都会引起腰痛等症状。</w:t>
      </w:r>
    </w:p>
    <w:p>
      <w:r>
        <w:t>包皮癌的症状是怎么样的？包皮癌属于严重的恶性肿瘤疾病，这种疾病的发病率非常高。我们都知道包皮癌这种疾病一旦发生就会对我们患者的身体带来很大的危害，严重的时候会影响到患者的生活和工作，因此，我们大家一定要尽快进行治疗，不能有任何的耽搁。包皮癌不光会影响到我们患者的身体健康，同时包皮癌严重的时候疾病没有得到有效的控制会导致生命危险的。我们都知道每个人都害怕死亡，而包皮癌这种疾病到了晚期的时候最容易造成死亡的现象了。因此，我们在发现包皮癌疾病的第一时间就应该尽早采取正规有效的治疗。那么，包皮癌怎么治疗效果比较好，下面我们就针对这个问题来进行简单的了解和认识。包皮癌怎么治疗效果比较好，包皮癌在早期的时候一般都是多考虑手术治疗为主，放化疗及中药的方式进行辅助治疗。包皮癌在早期的时候治疗比较容易，治疗效果也比较显著，如果患者能够在早期积极配合治疗，治愈的概率非常高。因为早期阶段包皮癌患者的身体状况比较好，并且病情也比较轻，这个时候如果治疗效果显著，护理工作做到位的话，存活几十年的概率也是比较高的。包皮癌的治疗到了中晚期阶段也可以进行化疗治疗，同时可以配合放疗及中医的方式进行治疗，我们都知道包皮癌患者在进行放化疗的时候副作用比较大，并且放化疗会给患者的身体带来很大的伤害，患者的身体抵抗力会迅速下降，这样的话治疗就会起不到作用，反而疾病更加严重。因此，我们在进行放化疗治疗的时候，一定要配合中医来提高患者抵抗力，延长患者的寿命时间。以上便是我们对于包皮癌怎么治疗效果比较好的全部内容的详细介绍了，我们都知道包皮癌治疗起来比较麻烦，治疗起来也比较困难，因此，我们大家一定要有针对性的进行治疗。因为只有针对病情治疗患者疾病才能够得到有效的治疗和控制。</w:t>
      </w:r>
    </w:p>
    <w:p>
      <w:r>
        <w:t>布口罩的用途有哪些？可重复使用的布口罩主要在开发中国家，尤其是亚洲国家当中使用。布口罩与外科口罩及N95口罩等医疗口罩形成鲜明的对比，因为外科及医疗口罩是由不织布制作而成，并且其效果受到一定的规范。与外科口罩相同，但与医疗口罩不同的是，布口罩无法沿着脸部完全密合。在医疗环境中，布口罩用于病患身上，作为抑制飞沫传染疾病的“源头管控”措施；在没有外科口罩与医疗口罩的情况下，医护人员也会使用布口罩。布口罩通常会建议用于外科口罩与医疗口罩用尽的最后手段。布口罩也会在公共场合、家庭与社区环境当中使用，以对抗传染性疾病与悬浮粒子空气污染。天气寒冷的地方，布口罩亦有保暖的效果。许多种类的布口罩，已在亚洲等其他地区进行商业贩售。布口罩也可以用、T恤、手帕、围巾或毛巾自行制作而成。</w:t>
      </w:r>
    </w:p>
    <w:p>
      <w:r>
        <w:t>有慢性肝炎的人平常有些什么症状？慢性肝炎主要是由于急性肝炎患者治疗不及时或治疗方法不当、不注重日常养护等转化来的。慢性肝炎早期症状不明显，许多慢性肝炎病人全然无任何症状。轻度慢性肝炎症状较轻，乏力、食欲减退、厌油、肝区隐痛不适，可伴腹胀、恶心、腹泻等;肝脏大小正常或稍肿大、质软有轻度压痛，脾脏多无肿大。慢性肝炎是指由不同病因引起的，病程至少持续超过6个月以上的肝脏坏死和炎症，如感染肝炎病毒（乙肝病毒，丙肝病毒），长期饮酒，服用肝毒性药物等。临床上可有相应的症状、体征和肝生化检查异常，也可以无明显临床症状，仅有肝组织的坏死和炎症。病程呈波动性或持续进行性，如不进行适当的治疗，部分患者可进展为肝硬化。慢性肝炎是一类疾病的统称，病因不同，其临床特点、治疗方法以及预后结局可能有所不同，但也有共同的特征：1.肝功能反复波动，迁延不愈；2.肝组织均有不同程度的坏死和纤维结缔组织增生，呈现慢性纤维化。3.病情发展的最终阶段均为肝硬化。4.均需要保肝和抗纤维化治疗。慢性肝炎轻、中度：典型慢性肝炎的早期症状轻微且缺乏特异性，呈波动性间歇性，甚至多年没有任何症状。最常见的就是容易疲劳和胃部不适，容易被忽略，也容易被误认为是胃病；临床上经常见到隐匿性肝硬化患者，在出现肝硬化之前，没有感觉到明显不适，也没有进行常规的体检，在不知不觉中逐步发展成为肝硬化；偶有患者出现恶心，腹胀、黄疸，尿色深，但依据症状不能判断出慢性肝炎的严重程度。慢性肝炎一般具有轻度传染性，长期饮酒，化学气体的长期吸入都会导致慢性肝炎。使用抗病毒药物干扰素能消除炎症，治疗后恢复期也要半年以上，但容易反复，不及时治疗的话会恶化导致癌症。</w:t>
      </w:r>
    </w:p>
    <w:p>
      <w:r>
        <w:t>男性更年期盗汗怎么办？盗汗有许多不同的原因。为了找到原因，医生必须得到详细的病史和秩序测试，以决定是否有其他的病情导致盗汗。可能导致盗汗的一些已知原因是：更年期。伴随更年期的潮热可能会在晚上发生并导致出汗。这是妇女盗汗的一个常见原因。特发性多汗症。特发性多汗是身体长期产生过多汗液，而且没有任何可识别的医疗原因。感染。肺结核是最常见的感染盗汗。细菌类感染，如心脏半膜炎骨髓炎和脓肿也可导致盗汗。盗汗也是艾滋病毒感染的症状。艾滋病毒感染也常有盗汗．癌症。盗汗是一些癌症的早期症状。与盗汗有关的最常见的癌症类型是淋巴瘤。患有未诊断的癌症的人也经常具有其他症状，例如不明原因的体重减轻和发烧。药物。服用某些药物会导致盗汗。抗抑郁药是常见的可导致盗汗的药物。8％至22％的抗抑郁药物患有盗汗。其他精神病药物也与盗汗有关。用于降低发热的药物，有时会导致出汗。许多其他药物可能会导致盗汗或潮红。低血糖症。低血糖可引起出汗。出汗或潮红可见于多种激素障碍，包括嗜铬细胞瘤，类癌综合征和甲亢。神经病症。神经病症包括自主神经反射异常,创伤后脊髓空洞症，中风和自主神经病变可能导致出汗增加，并可能导致盗汗。更年期失眠盗汗饮食上吃什么好呢？更年期失眠给女人带来了很大的影响，为了解决失眠盗汗的问题，本道元王大夫建议从饮食下手调理，那么更年期失眠盗汗饮食该怎么选择呢？不妨试试吃以下这些食物：大枣大枣是治疗神经衰弱、失眠症状的良药。大枣味酸，归心经，可以补心安神，对促进睡眠成效明显。莲子莲子有安神养心的作用，还有清心火的作用，很多更年期女性都有五心烦热的现象，多吃莲子同时也可以缓解这种症状。莲子也可以和大枣和小米一同煲粥，功效更好。</w:t>
      </w:r>
    </w:p>
    <w:p>
      <w:r>
        <w:t>中国癌症治疗最新方法？目前治疗癌症没有最新的治疗方法，手术是最基本的方法，但并不是所有的癌症病人都适合手术，一般来说除血液系统的恶性肿瘤外，大多数实体瘤可以采用手术治疗。尤其是早中期癌症，没有发生局部和远处转移，瘤体一般较小，都适宜手术治疗。化疗是应用化学药物治疗恶性肿瘤。常用静脉注射和口服，或其他形式将化疗药物进入体内来杀灭肿瘤。近年发展最快的是靶向药物，除了胆道系统肿瘤，目前几乎所有肿瘤都有靶向药物。放疗是用各种不同能量的射线照射肿瘤，以抑制和杀灭癌细胞的一种治疗方法，大部分的肿瘤病人在病程的不同阶段需要接受放射治疗。放疗主要针对相对比较局限的实体肿瘤的根治治疗。除了药物治疗之外，还可以采用手术治疗。不是所有的都可以做手术的，如果说因为血液上引起的恶性肿瘤是不能进行手术。在做手术的时候一定要找到最佳时间。一般手术仅适合于早期和中期，如果出现了扩散，最好是采用其他的方法治疗。还可以采用放射性治疗。放射治疗虽然说有很大的副作用，但是能控制癌细胞。放射性治疗只针对早期的肿瘤，对于晚期的效果不是很大。可以使用化学治疗，使用化学药物来控制各种肿瘤。药物进入人身体之后，会杀灭肿瘤细胞，抑制肿瘤的生长。如果在发病早期可以选择使用手术治疗的方法来缓解病情，避免出现了其他器官的感染发炎的症状，对人的健康也是非常好的，癌症早期的治疗方法比较多，所以应该到正规的医院进行全方面的身体检查，选择一个合适的治疗方案。早期癌症的治疗方法比较多，可以到正规的医院，通过ct检测或者，磁共振检测的方法来进行判断。</w:t>
      </w:r>
    </w:p>
    <w:p>
      <w:r>
        <w:t>皮肤呈鳞片状的诊断是什么？根据银屑病的临床表现和病理特征，一般分为六种类型：1、寻常型银屑病：皮疹一般发生在头皮、躯干、四肢伸侧，是在皮肤上出现红色的丘疹，渐扩大融合成斑片或斑块，表面有较厚的银白色磷屑，形状不规则，有的有地图或岛屿样外观，有的皮损较小，较多，呈满天星外观，鳞屑层一层脱落，轻轻刮掉皮屑可看到薄薄的一层红膜，刮除红膜即可看到小小的出血点，有人称为血露，医学上又叫筛状出血，这就是寻常型牛皮癣临床特征。2、红皮病型银屑病：是较严重，较少见的一种，此型是指在约全身皮肤的70%以上呈弥漫性红色，暗红色浸润性皮损，表面有大量糠皮样皮屑，有时在腋下，大腿根部和脐部因肿胀而使表皮剥脱和渗出，口咽鼻及眼结膜可充血发红，患者常有发热畏寒，头疼及全身不适等症状。3、脓疱性银屑病：分泛性及局限性。泛发性脓疱型牛皮癣多为急性发病，可在数日至数周内脓疱泛发全身，先有密集的针尖大小潜在的小脓疱，很快融合成脓湖，常伴有高热、关节肿痛及全身不适，血常规化验可见白细胞增多，脓疮干涸后，随即脱屑，皮屑脱落后，又有新的脓疮出现。局限性脓疱型牛皮癣以掌趾脓疱型牛皮癣多见，在双手掌和足趾部有对称性红斑，红斑上出现针头大到栗大小到小脓疱：大约1-2周后自行干涸，脱屑后又有新的脓疱出现，反复绵延，病程顽固。4、关节病性银屑病：很少见，任何年龄均可发生，可同时发生于大小关节，但常见是手腕、手指及足趾小关节，脊柱关节也可发生。病变的关节有红肿、疼痛、严重的关节腔有积液，关节附近皮肤肿胀活动受限，久之关节僵直，严重时X线下可见关节被破坏的情况，血沉快，常伴发热等全身症状，但类风湿凝集因子为阴性，关节炎型牛皮癣、皮肤损害多伴有厚厚的像蛎壳状的皮损，也可仅有寻常型牛皮癣的红斑和银屑的皮肤损害。5、掌跎脓疱病：包括掌跎脓疱性银屑病和脓疱性细菌疹。6、连续性肢端皮炎：以无菌性的脓疱为其特征，因此也有人认为与脓疱性银屑病为同一种疾病。也有人认为是脓疱性银屑病的一个亚型，但也有不同意见，认为应该是一个独立疾病。好发于中年人，多数由外伤后引起。</w:t>
      </w:r>
    </w:p>
    <w:p>
      <w:r>
        <w:t>孕妇得急性肠胃炎症状？急性胃肠炎是胃肠黏膜的急性炎症，临床表现主要为恶心、呕吐、腹痛、腹泻、发热等。本病常见于夏秋季，其发生多由于饮食不当，暴饮暴食；或食入生冷腐馊、秽浊不洁的食品。临床表现：急性胃肠炎引起的轻型腹泻，一般状况良好，每天大便在10次以下，为黄色或黄绿色，少量黏液或白色皂块，粪质不多，有时大便呈“蛋花汤样”。急性胃肠炎也可以引起较重的腹泻，每天大便数次至数十次。大量水样便，少量黏液，恶心呕吐，食欲低下，有时呕吐出咖啡样物。如出现低血钾，可有腹胀，有全身中毒症状；如不规则低热或高热，烦躁不安进而精神不振，意识蒙眬，甚至昏迷。孕妇如果患上了急性肠胃炎一般会有的情况就是恶心、呕吐等等，并且腹部还会不舒服，严重的会有头晕、血压降低、腹痛、拉肚子等等症状。因为孕妇开始也会有恶心。呕吐的情况，但是这是正常的情况，所以有时候不能再第一时间发现这种疾病，所以孕妇自己也要多多注意，要知道这种疾病伤害也是很大的。情况轻微的话先禁食一会儿，严重的一定要尽快送医救治。1、黄体素增加造成孕吐黄体荷尔蒙浓度上升，会使肠胃道平滑肌活动力下降，造成肠胃障碍，妊娠呕吐于焉产生。2、40%孕妇有便秘，根据研究怀孕妇女平均小肠食物传送时间会越来越延长。未怀孕妇女一般是75分钟，怀孕前三个月是99分钟，中期是125分钟，后期是137分钟，所以怀孕妇女的肠胃状况比平时差很多，若是纤维质摄取较少时，甚而有40%孕妇有便秘情况。一般如果是孕妇患上的这种疾病，那么首先千万不要滥用、私用药物，否则会伤害到胎儿，之后要看情况的严重程度，轻微的肠胃炎的话一般禁食一会儿，再吃些流食，很容易就能够调养好。而程度严重的一定要尽快去医院治疗，不要拖延。</w:t>
      </w:r>
    </w:p>
    <w:p>
      <w:r>
        <w:t>有结肠炎吃什么菜好？急性肠炎是一种常见的消化系统疾病，区别于慢性肠炎，患者病程较短，一般在两个月内发病。临床上认为，急性肠炎与饮食不干净、过多食用冷、辣、刺激性食物有关。大多数急性肠炎患者会出现腹痛，主要是脐周痛；腹泻、腹泻一般较频繁，一天3-4次以上，大便多为水样；有的患者还会出现恶心、呕吐、发热等症状。急性肠炎的诊断主要通过病史、症状、体征和实验室检查，如大便常规、大便培养和肠镜检查。对于急性肠炎的治疗，主要是清除病因和对症支持。在患病期间，患者应注意休息，避免剧烈运动、疲劳、熬夜，避免加重病情；平时注意规律饮食，避免暴饮暴食，可多吃些液体食物，如粥、米汤等。一般来说，急性肠炎是一种以肠道症状为主要特征的消化系统疾病。其症状较为多样，诊断和治疗一般简单，多数患者有饮食不洁的病史。对于急性肠炎患者，整体治疗原则是清除病因和症状支持治疗，但具体细节因人而异。急性肠炎起病迅速，通常持续不超过两个月。病人常因腹痛到胃肠科就诊。常见临床表现有腹痛、腹泻、便血、恶心呕吐、发热等。对于腹痛的病人，可使用解痉镇痛药；如果病人腹泻多，每天三至四次以上，粪便可留作常规大便培养，以确定感染源，然后采取相应的抗生素或其他药物静脉滴注治疗，具体药物为：对于严重脱水的患者，离子应该遵循医生的建议。静脉输液补充电解质和血容量；如果病人体温超过38.5摄氏度，可以用物理降温或退热药治疗。急性肠炎的治疗首先要查明病因，然后排除病因，并采取适当的方法支持肠道症状患者的症状。此外，患者应注意休息，避免疲劳，以免加重病情或延长病程。对于这种疾病，多吃蔬菜可以补充身体所需的各种维生素，增强免疫力，改善新陈代谢。通常吃的肉基本上都是酸性食物，所以你可以一起吃一些碱性食物来保持身体的酸碱平衡，如芹菜、胡萝卜等碱性蔬菜。</w:t>
      </w:r>
    </w:p>
    <w:p>
      <w:r>
        <w:t>免疫三氧自体血回输治疗适合什么疾病的治疗？免疫三氧自体血回输疗法，将病人自身的静脉血抽出一百毫升左右于抗氧化专用血袋中，然后再往血袋内注入等体积的医用臭氧，通过医用臭氧的特殊的理化特性对血液进行，过滤处理，再回输到人体内并诱发人体产生一系列生化反应的一种预防和治疗疾病的方法。免疫三氧自体血回输的治疗作用有一，抗炎，抗感染功能，医用三氧接触体液可产生过氧化氢。二，促进氧代谢，提高红细胞糖的酵解率。三，调节免疫系统，激活淋巴细胞，使细胞因子干扰素，白介素，肿瘤坏死因子等释放增加，提高机体免疫能力。四，清除自由基，诱导并激活机体抗氧化系统，清除机体过多的自由基，调节机体抗氧化能力。促进机体代谢，预防衰老。五，增强血液循环提高血氧饱和度和血氧分压，使红细胞弹性增大和分散，血液粘度下降，降低或避免血细胞聚集。六，止疼镇痛，三氧能提高红细胞谷胱甘肽过氧化酶和葡萄糖磷酸脱氢酶的活性，增强脂质过氧化反应，三氧能刺激脑啡肽等物质的释放，有类似化学针灸的作用，三氧还能灭活体内多种致病物质，由于三氧具有以上三方面止疼，镇痛的功能。免疫三氧自体血回输治疗适合这几种疾病，一，疼痛疾病，对于头痛，偏头痛，痛风，风湿类风湿痛，脉管炎痛，关节痛，颈椎病，肩周疼，各种炎性和感染性疼痛以及许多原因不明的疼痛，都有较快且较理想的治疗效果。二，心脑血管及周围血管疾病三氧可改变血液中血小板聚合的方式，在有血栓的地方形成过氧化物，改变血栓的发展，促进血栓的解体，增强血管的弹性，调节血管的通透性。三，高脂血症，明显减少血液中胆固醇的含量，明显降低尿酸的含量，明显减少病理性增强的转氨酶含量。四，皮肤病，调节人体代谢和免疫系统，增加皮肤的氧气供给，增强红细胞变形能力，疏通毛细血管，改善微循环，修复坏死的细胞组织，重建皮肤免疫机制。</w:t>
      </w:r>
    </w:p>
    <w:p>
      <w:r>
        <w:t>蚯蚓的再生是什么？蚯蚓是一种低等的环节动物，虽然它也有头、有尾、有口腔、肠胃和肛门。但它的整个身体就像由两条两头尖的“管子”套在一起组成的，外面一层是一环连起来的体壁，其中有由中胚层细胞组成的肌肉系统，体内便是一条消化道，从头到尾贯穿在一层层的隔膜中间。在内外两条“管子”之间，被体腔液充满着。当蚯蚓被切成两段时,在温度,PH和杀菌的条件下，它断面上的肌肉组织立即收缩，一部分肌肉便迅速自己溶解，形成新的细胞团，同时白血球聚集在切面上，形成栓塞，使伤口迅速闭合。位于体腔中隔里的原生细胞迅速迁移到切面上来与自己溶解的肌肉细胞一起，在切面上形成结节状的再生芽。与此同时体内的消化道、神经系统、血管等组织的细胞，通过大量的有丝分裂，迅速地向再生芽里生长。就这样，随着细胞的不断增生，缺少头的一段的切面上，会长出一个的头来；缺少尾巴那一段的切面上，会长出一条尾巴来。这样一条蚯蚓就变成了两条完整的蚯蚓。值得注意的是，南京大学的一位毕生研究“蚯蚓”的老教授指出，上面提到的蚯蚓的再生是极为不正常的。根据他毕生研究成果，他分析后认为，一只蚯蚓被从中间切开后不可以再生为两条蚯蚓，只有包含脑神经结的一端可以活下去。除此之外，“高等教育出版社”出版的《普通动物学》的175页附近的一节也没有提到蚯蚓切开后可以再生为两条蚯蚓。</w:t>
      </w:r>
    </w:p>
    <w:p>
      <w:r>
        <w:t>膳食纤维的来源？蔬菜中含有丰富的纤维素。不含纤维素食物有：鸡、鸭、鱼、肉、蛋等；含大量纤维素的食物有：粗粮、麸子、蔬菜、豆类等。因此建议糖尿病患者适当多食用豆类和新鲜蔬菜等富含纤维素的食物。中国的植物纤维食品，多是用米糠、麦麸、麦糟、甜菜屑、南瓜、玉米皮及海藻类植物等制成的。纤维素虽然不能由人体吸收，但具有良好的清理肠道的作用，因此成为营养学家推荐的六大营养素之一，是适合肠易激综合征患者食用的健康食品。无论谷类、薯类还是豆类，一般来说，加工得越精细，纤维素含量越少。常见食品的纤维素含量如下：注：各种肉类、蛋类、奶制品、各种油、海鲜、酒精饮料、软饮料都不含纤维素；各种婴幼儿食品的纤维素含量都极低。</w:t>
      </w:r>
    </w:p>
    <w:p>
      <w:r>
        <w:t>老人子宫下垂怎么办?？很多老年人因为年轻的时候，生了孩子没有做好盆底康复，同时有多次的分娩会导致子宫韧带松弛，引起子宫脱垂。子宫已经脱出到阴道以外，病情比较严重需要进行手术治疗。子宫脱垂是指子宫从正常位置沿阴道下降，宫颈外口达坐骨棘水平以下，甚至子宫全部脱出于阴道口以外，常合并有阴道前壁和后壁膨出。阴道前后壁又与膀胱、直肠相邻，因此子宫脱垂还可同时伴有膀胱尿道和直肠膨出。子宫脱垂与支持子宫的各韧带松弛及骨盆底托力减弱有关，因此多见于多产、营养不良和体力劳动的妇女，发病率为1%-4%。分娩损伤是子宫脱垂发病的主要原因。分娩，尤其是难产、第二产程延长或经阴道手术助产，易造成宫颈、宫颈主韧带、子宫骶韧带和盆底肌肉的损伤，若分娩后支持组织未能恢复正常，就容易发生子宫脱垂。产褥期产妇多喜仰卧，且易并发慢性尿潴留，子宫易成后位，子宫轴与阴道轴方向一致，遇腹压增加时，子宫即沿阴道方向下降而发生脱垂。慢性便秘及咳嗽，腹水或腹型肥胖，都可使腹压增加，促使子宫脱垂。患者自觉腹部下坠，腰酸、走路及下蹲时更明显。轻度脱垂者阴道内脱出物在平卧休息后能自行还纳，严重时脱出物不能还纳，影响行动。子宫颈因长期暴露在外而发生黏膜表面增厚、角化或发生糜烂、溃疡。患者白带增多，并有时呈脓样或带血，有的发生月经紊乱，经血过多。伴有膀胱膨出时，可出现排尿困难、尿潴留、压力性尿失禁等。如果是轻度的子宫下垂，那么可以通过子宫悬吊手术治疗，或者是放置子宫托，来改善这种不是很舒适的症状，但是如果是重度的子宫脱垂就需要切除子宫，才可以改善这种不是很舒适症状。放松心情，根据自身情况合理的治疗方案。</w:t>
      </w:r>
    </w:p>
    <w:p>
      <w:r>
        <w:t>查出hpv16阳性至少感染多久了？HPV16是高危型的病毒感染，先做阴道镜检查排除宫颈病变，如果没有病变，可以定期检查，只要在病变前诊断出来就可以治疗了，治疗好就不会癌变了。感染HPV16后,一般情况在不治疗的前提下,一般两年或者更长时间有可能癌变，在一般情况下是由于性传播途径，密切接触，通过接触感染者的衣物、生活用品、用具等还有就是母婴传播，是由婴儿通过孕妇产道的密切接触等。hpv也就是人乳头瘤病毒，它是发展成为宫颈癌的一种病毒，而且hpv16型属于高危型，如果高危型感染，我们就建议要进一步做阴道镜+宫颈的活检检查。做这些检查主要目的，就是排除一下宫颈的癌前病变，或者是有没有发展成为宫颈癌，如果做活检，没有宫颈癌前病变。如果阴道镜活检，有宫颈的癌前病变或者是宫颈癌，那么就要进一步的做手术治疗。hpv这种病毒它也跟身体的抵抗力低有关系，所以在治疗的同时，我们也要增强抵抗力，这样也会有助于hpv病毒的消除。hpv16阳性，说明你感染了人乳头状病毒，属于高危型，人乳头状病毒感染潜伏期最短六周最长两年。人乳头状病毒需要进一步的转诊阴道镜，在阴道镜下取活检，看看宫颈组织是否有其他的病变可能性，要做及时的治疗。治疗期间要注意避免同房，同时应用药物治疗，三个月以后需要定期复查，了解一下看看治疗效果，hpv感染多见于育龄期妇女，但大部分是一过性感染，身体抵抗力增加，病毒就会清除。如果没有组织学的改变，也就是病理的改变，做特定检查，查看pvc16感染的程度是否会进一步的发展,要积极的进行抗病毒的治疗。</w:t>
      </w:r>
    </w:p>
    <w:p>
      <w:r>
        <w:t>头痛发烧呕吐是什么病？对于人体来说，发热、头疼和呕吐都是比较常见的症状，这些症状会在很大程度上导致人不适，甚至会影响人的精神状态以及正常生活，所以在病发时，一定要找到具体的发病原因，然后再根据原因进行治疗。那么头痛发烧呕吐是什么病呢？下面带大家了解一下。发热是机体对致病因子的一种防御反应。是正气与邪气交争的外在表现。是身体自身免疫的反应。一般发热小于38.5度，以下是安全的。头疼，发热，呕吐一起出现的这些表现有可能是上呼吸道感染的情况，出现呕吐，是因为发热，体内环境变化，造成胃肠功能紊乱。上呼吸道感染感染的常见原因是受凉，熬夜，生活不规律，淋雨等引起自身防御能力下降，病菌感染引起发热，头痛。建议注意休息，多喝水，清淡饮食，吃易消化，富含维生素食物；可以应用药物治疗；同时检查血常规，如果白细胞高，增加药物治疗。如果先出现了全身无力、发热后，引起头痛的患者，考虑是病毒感染、细菌感染等，需要积极的治疗感染性的疾病，待体温下降后，头痛的症状就会缓解。必要的时候可以服用一些止痛药；先出现了头痛，后出现了发热、恶心、呕吐的患者，需要警惕是颅内发生了感染，如脑膜炎等，要尽快去正规的医院做一下腰椎穿刺的检查，确诊后，患者需要尽快的进行治疗。从上面我们知道了导致头痛发烧呕吐的原因有很多，而病毒性脑炎相对儿童发病率是比较高的，这跟儿童免疫力不是很强，还是有关系的。如果发现孩子有精神不好、发热、头疼、呕吐这些问题比较明显的时候，一定要早就诊。早发现早治疗大多数孩子都能很好的恢复。</w:t>
      </w:r>
    </w:p>
    <w:p>
      <w:r>
        <w:t>幼儿甲状腺功能低怎么办？家长都盼望着孩子能够一直都健健康康的，但是很多小孩子都会患上各类的疾病，感冒、发烧等都属于常见病，有些孩子还可能会出现甲状腺低下。这需要进行系统的治疗，才能让孩子尽快恢复。出现了甲状腺功能低下的孩子，通常都是因为甲状腺激素不足而引起的，孩子需要补充甲状腺素制剂。这种方法不但见效快，而且效果也非常好。孩子使用适量的甲状腺激素，就能够将病情稳定住。小儿出现甲状腺功能减低会明显阻碍婴幼儿生长发育过程，特别是骨骼系统和神经系统；早期儿童甲减患者表现为生长发育迟缓、智力低下，2岁后发病者智商影响程度较小，患儿活动少，出牙、学走、学说话起始时间均比同龄儿童要晚；成年后起病的称为成年型甲减，最严重的会影响呼吸中枢，引起睡眠呼吸暂停，甚至呼吸衰竭，甚至死亡。甲状腺功能减低症状出现早晚、轻重与患儿残留甲状腺分泌功能有关，先天性甲状腺缺如或酶缺陷者症状出现早。主要特点:为生长发育迟缓、智力迟钝及基础代谢率低。孩子在甲状腺低下的时候，还应该进行病因治疗。如果是因为缺碘导致的，那就应该适量的补充碘元素，孩子的症状就能够有所好转。如果是药物导致了孩子的甲状腺功能低下，那就要削减药物量或者是停药。一般在停药后，甲状腺功能低下的情况就会很快消失。如果孩子的甲状腺低下是因为肿瘤引起的，在对肿瘤进行切除之后，孩子甲状腺功能低下的情况便会改善。甲状腺功能低下的孩子，身体的代谢能力会减弱，而且身体所产生的热量也会降低，这就很容易感冒，所以家长要注意给孩子保暖。</w:t>
      </w:r>
    </w:p>
    <w:p>
      <w:r>
        <w:t>请描述神经性梅毒的临床表现？神经性梅毒可分为早期和晚期，早期主要影响脑脊髓液、脑膜和血管；晚期则主要影响脑和脊髓。</w:t>
      </w:r>
    </w:p>
    <w:p>
      <w:r>
        <w:t>怀孕吃到母猪肉怎么办？只要不生病猪就可以吃。农村的主张没有科学依据，只要疾病可以吃就可以吃狗肉，牛肉，羊肉猪肉。指导意见：这个说法不存在，怀孕，孕妇饮食要注意补充足够的蛋白质，维生素，矿物质，应多吃绿叶蔬菜，豆类，蛋类，海带，紫菜等含铁较多的食物，应避免偏食，不应该充满饥饿感，保证脾胃的形状。如果你考虑它并不重要。建议您根据怀孕期间孕周的差异增加营养，并注意休息，不要疲劳，长期熬夜，合理饮食，适当增加营养，指导：简单的运动活动，走路和弯腰主要是不要大力活动，定期怀孕检查，为产前和产后护理创造良好条件！孕妇最好不要吃孕妇猪肉，野猪肉等。这并不是说孩子吃完后会有癫痫症，但有一些可能性，预防效果更好。孕妇的饮食必须特别注意！如果没有这样的说法，那就太不科学了。如果老人的话是合理的，他会毫无理由地听。即使他不这样说，也太不科学了。如果老人的话是合理的，他会毫无理由地倾听。以上是对怀孕女性吃女性猪肉并且母猪疯狂的情况的解释。事实上，尽管这种疾病相对常见，但它也是一种可以完全预防的疾病。一般来说，如果患者处于平常生活中。另外，注意体育锻炼可以大大增强抵抗感染的能力。因此，我们必须对这方面给予足够的重视。建议您根据怀孕期间孕周的差异增加营养，并注意休息，不要疲劳，长期熬夜，合理饮食，适当增加营养，指导：简单的运动活动，走路和弯腰主要是不要大力活动，定期怀孕检查，为产前和产后护理创造良好条件！</w:t>
      </w:r>
    </w:p>
    <w:p>
      <w:r>
        <w:t>防芷鼻炎片成分或处方？苍耳子、野菊花、鹅不食草、白芷、防风、蒺藜、墨旱莲、白芍、胆南星、甘草。</w:t>
      </w:r>
    </w:p>
    <w:p>
      <w:r>
        <w:t>老年人结肠憩室的预防和治疗方法？1.预防措施一级预防：即病因预防，对可能引起肠内压增高的因素要及时处理，如暂时性的肠梗阻、便秘、痉挛、药物等，要及时解除梗阻，通畅粪便，缓解肠痉挛，避免服用阿片等药物。二级预防：对憩室症状的早期识别，早期诊断为二级预防。典型憩室炎根据症状体征诊断，而老年人、激素依赖和免疫缺陷病人反应迟钝，症状不典型。可行结肠镜、腹平片或钡灌肠检查。三级预防：憩室多发生在老年人，对其康复，并发症的预防，为三级预防。2.危险因素及干预措施(1)危险因素：暂时性的肠梗阻、便秘、肠痉挛、药物都可使肠内压增高，黏膜可以通过肠壁上的薄弱处疝出。(2)干预措施：选用高纤维饮食，如麦糠治疗，避免可能引起肠内压增高的因素。3.社会干预 对病人进行健康教育，改变饮食习惯及不良生活习惯。</w:t>
      </w:r>
    </w:p>
    <w:p>
      <w:r>
        <w:t>子宫内膜薄多吃什么食物？子宫内膜薄可吃补血活血的食品。如阿胶，乌鸡，核桃，黑芝麻，豆类，肉类，桂圆等食品，主要改善子宫的血供，增强子宫内膜活性。子宫内膜变薄艰深罕有于一再人流术后以及宫腔电操纵手术，如子宫粘膜下肌瘤的电切割术后。因此要尽管纵然防止非被迫妊娠以及一再的宫腔运用，要坚持月经个别来潮，经期缩短或者经量猛然削减要实时就医。女性由于屡次人流手术概况卵巢内渗透失调而引起子宫内膜薄，以是差距的原因引起的子宫内膜薄需要运用差距的药物，假如思考是多次人流手术导致的子宫内膜薄，那可能考虑雌激素大概找中医面诊辩证后开中药对于症调节削减子宫内膜厚度，假设是由于卵巢内分泌失调而引起的雌激素着落,约莫多囊卵巢综合征导致的内膜薄,可以考虑吃雌孕激素复合制剂来妨碍调节治疗。子宫内膜薄也是一种女性的罕有症状，女性在有确定雌激素的熏染下，做超声魔难时，子宫内膜不能抵达八毫米的厚度，判定为子宫内膜薄，导致子宫内膜薄的启事有全身性的，罕有的有雌激素水平低下、孕激素水平缺少、排卵拦阻、缺少障碍激素等；也有部份的原因，比如内膜伤害、粘连、缺失等。有一部份患者正在家养流产后，子宫内膜尚未复原，也会致使子宫内膜薄。诊断子宫内膜薄，必然是要正在雌激素水平下，假设雌激素的水平不够，此时做内膜厚度达不到八毫米，就不能诊断为内膜薄，只能说是雌激素缺少组成的子宫内膜薄。在饮食上可以进食平淡饮食、忌辛辣鲜味、戒烟酒、多吃补血活血的食品，如黑豆、阿胶、黑木耳、豆乳、蜂蜜、核桃、黑芝麻、瓜子等。平凡连结欢喜的情绪，防止偏激紧迫，放松神色是调解内分泌的实用措施。月经时期留意保热，如今多行动，加强体质对于子宫保健有利益。</w:t>
      </w:r>
    </w:p>
    <w:p>
      <w:r>
        <w:t>夏桑菊颗粒成分或处方？夏枯草， 野菊花，桑叶。辅料为蔗糖粉。</w:t>
      </w:r>
    </w:p>
    <w:p>
      <w:r>
        <w:t>背部有隐约麻痛不适的治疗和预防方法？详细解释，消除患者的顾虑。</w:t>
      </w:r>
    </w:p>
    <w:p>
      <w:r>
        <w:t>牦牛角的性味是什么?？《纲目》："酸咸，凉，无毒。"</w:t>
      </w:r>
    </w:p>
    <w:p>
      <w:r>
        <w:t>顺产二胎是不是比一胎疼？顺产二胎在在分娩的时候，如果宝宝太大，会阴体又比较紧，或者是胎儿有些缺氧的情况，需要快速的分娩出来，估计宝宝在通过阴道的时候，能够对会阴体造成损伤，这种情况需要会阴侧切。并不是说第一胎或者是第二胎，是需要根据具体的情况来决定的。一般第二胎的时候，经产妇经过阴道的扩张，比第一胎分娩的时候更容易，侧切的几率也会减少，在分娩后需要保持会阴部的清洁卫生，避免感染的情况发生。顺产二胎不是比一胎疼，二胎的话若一胎时是顺产，阴道经过一次分娩时的扩张，在二胎自然分娩时会要轻松很多，虽然仍然会痛，但是痛感会比一胎时轻，而且疼痛的时间也会缩短。但是若二胎妈妈一二胎间隔时间太长，且二胎时是高龄产妇，则痛感不一定比一胎时轻。如果是正常分娩二胎的疼痛感，会比一胎的疼痛感要轻一些，产程会缩短，疼痛的时间也会缩短。因为经过一次分娩，宫口已经扩张过一次，二胎会比第一胎分娩轻松很多。一胎的时候宫口开全才准备接产，在二胎的时候宫口开到三个厘米以上就进入产房待产。如果是剖宫产就不存在疼痛的情况，因为同样进行麻醉，术后还可以选择止疼泵，不会有特别疼痛的感觉。顺产二胎在平时应关注身体变化，注意情绪变化，做好思想准备。部分医生认为曾经剖腹的产妇，自然产时可能发生子宫破裂的并发症，生产过程中，曾经被缝合的子宫伤口，会无法承受子宫剧烈收缩的压力而破裂，可能会导致母亲与胎儿的危险。第一胎剖腹产的产妇不要试着去催生，让产痛的过程自然发生，如果过了预产期还没有生产的征兆，即使产妇试着想要生产，也不要催生或引产，以免增加生产的风险。</w:t>
      </w:r>
    </w:p>
    <w:p>
      <w:r>
        <w:t>阴茎痒龟头红肿是什么原因？阴茎由前向后可分为阴茎头、阴茎体、阴茎根。对于包皮过长的男子，要将包皮拉下才能够见到龟头。如果成人的包皮无法拉下现出龟头，这就是通常所说的包茎。龟头的冠状沟附近是藏污纳垢的地方，排尿后残余的尿液会在龟头与包皮间积留，让尿液里的物质沉淀，细菌、真菌繁殖，产生大量尿垢，并集中在冠状沟。一般来说，一两天要清洗一次尿垢，以免发生炎症。在性交前必须清洗龟头和包皮。那么，阴茎痒龟头红肿是什么原因？看看下面介绍。龟头红肿很可能是患有包皮龟头炎。不过一些传播性疾病早期也可出现龟头红肿的情况，建议患者及时到医院进行进一步的检查，明确病因后及时进行治疗，以免延误了病情。包皮龟头炎是一种常见的泌尿系统炎症，大多是由于包皮内板受到习惯感染而引起的人。包皮龟头炎的发病率很高，而且大部分患者都有包皮过长和包茎的西哪些。这两种情况下包皮与龟头之间会形成一个温热、潮湿的环境，再加上包皮垢的作用，这个环境就成为细菌繁殖的基地，从而就会引发炎症。包皮龟头炎的危害很大，不仅会导致男性不育的发生，还有可能引发性功能障碍、前列腺炎、睾丸炎、附睾炎、膀胱炎、肾炎、肾盂肾炎等泌尿疾病发生，因此，一旦患有龟头炎应立即进行治疗。卫生不良：不良的卫生习惯，也是引起男性龟头红肿的原因之一。很多的男性朋友由于不留意卫生，私处存在很多的细菌等微生物，从而引起男性包皮龟头炎，使男性龟头肿胀、瘙痒。得病不可怕，可怕的自身意识不到，建议你及时到正规医院检查治疗，查明病因，以免延误病情。以上就是关于龟头红肿是什么原因导致的介绍。龟头红肿有可能是患了龟头炎，应该及时采取措施进行治疗。平时只要能够改善卫生习惯，就能防范龟头炎的发生。龟头炎是因为刺激所致，那么就换棉质内衣裤，而且衣服在清洗后，还得彻底冲洗干净。</w:t>
      </w:r>
    </w:p>
    <w:p>
      <w:r>
        <w:t>小儿流感病毒肺炎的症状是什么？根据1953年北京天津所见病例其中曾分离出亚甲型流感病毒(H1N1)，综合其临床要点如下：1.发病急 大多数在发病后48h高热持续不退，少数病人经过中等度发热2～3天后才逐渐上升。2.呼吸系统症状体征 呼吸道症状显著，喘息严重，有时退热后仍喘。肺部体征如叩诊浊音、呼吸音变化及细小湿性啰音或捻发音，均于起病后逐渐发生。胸腔可见积液，多为黄色微混液，自数十至数百毫升不等。在少数病例中曾见咽部红肿，有假膜，易于剥离。3.消化系统 常见呕吐、腹泻，呕吐有时很重，甚至吐出咖啡样物;腹泻或与肺炎同时，或在呼吸道症状好转时并发。个别严重者并发肠出血，则预后较差。4.神经系统 有时神经系统症状显著，甚至早期就有持久性昏迷，或发生惊厥。脑脊液检查除压力稍高外均正常。5.实验室检查 白细胞减少，淋巴细胞百分数增高。6.X线检查 可在大多数病例中见肺门两旁的肺野有不整齐的絮状或小球状阴影，并不广泛;少数病例可发生大块阴影。 在流感流行时，短时间内很多婴幼儿同时发病，持续高热，并有肺炎症状和体征，用抗生素治疗无效时，应考虑流感肺炎的诊断。确诊需要进行病毒学检查，作鼻咽分泌物或咽拭子病毒分离及双份血清红细胞凝集抑制试验或补体结合试验，但在一般医院尚难普及。近年来已采用单克隆抗体间接免疫荧光法进行病毒快速诊断，阳性者即有诊断意义。</w:t>
      </w:r>
    </w:p>
    <w:p>
      <w:r>
        <w:t>请描述二叶舌唇兰的基本信息？二叶舌唇兰【中文名】二叶舌唇兰【英文名】Platanthera chlorantha Cust. ex Rchb.【别名】土白及【科】兰科【属】舌唇兰属【来源】兰科长距兰属植物二叶舌唇兰Platanthera chlorantha Cust. ex Rchb.，以块茎入药。秋季采挖，洗净晒干。【性味归经】苦，平。</w:t>
      </w:r>
    </w:p>
    <w:p>
      <w:r>
        <w:t>肝炎五项检查哪些项目？肝功能5项检查项目是非常有必要的检查。1.谷丙转氨酶（ALT），正常值范围是5-40u/l，它是肝脏功能出现问题的一个重要指标，体内含量偏高时，说明肝脏受损；2.谷草转氨酶（AST），主要存在于肝细胞的细胞浆中线粒体内，正常值范围是8-40u/l。如果体内谷草转氨酶升高且高于谷丙转氨酶说明，肝脏受损严重。3.直接胆红素（DBIL），参考值范围是0-7umol/L，如果增高，表示患者可能患有肝内及肝外阻塞性黄疸等。4.间接胆红素（IBIL），主要是由于红细胞遭到破坏造成的，参考值范围是0-14umol/L，如果偏高，说明红细胞受损、肝脏病变。5.总胆红素（TBIL），它是直接胆红素和间接胆红素的总和，参考值范围是2-20umol/L，体内含量偏高，就表明患有黄疸。肝功能检查是通过抽出人体血清，进过机器检测血清中的成分变化，进而来判断患者肝脏的损伤程度以及引起肝脏损伤的可能性病因。也有少数说法把肝功能五项检查等同于乙肝五项检查，乙肝五项检查具体是判断是否感染乙肝病毒的重要手段，而肝功能检查包含有很多项，两种检查是个完全不同的检查项目。肝功能五项一旦出现异常，对人身体造成直接的影响，甚至威胁生命。因此肝病患者一定要到正规的肝病医院进行肝功能检查，一旦出现异常，立即进行治疗，以免耽误病情。当肝功能指标异常时，不要盲目的吃药纠正，应去专科医院咨询。如果乙肝患者在检查肝功能的化验单中发现上述五项中的任何一项出现状况，都要引起警惕，及时的进行进一步的检查和治疗，另外需注意肝功能检查前要空腹。</w:t>
      </w:r>
    </w:p>
    <w:p>
      <w:r>
        <w:t>注射用科博肽药理作用？药理：本品的药效成份：眼镜蛇毒神经毒素与N型乙酰胆碱受体有高度的亲和力，能阻止神经肌肉接头神经冲动信号的传递。影响试验动物脑内乙酰胆碱的代谢，并能提高人、鼠脑内脑啡肽的含量，其镇痛作用可能与此有关。本品长期应用无效依赖性和耐受性；动物实验结果显示：本品与吗啡、杜冷丁等阿片类药物无交叉耐受现象。可完全替代吗啡等阿片类药物用于晚期癌痛等重度疼痛的治疗。</w:t>
      </w:r>
    </w:p>
    <w:p>
      <w:r>
        <w:t>排卵双红杠后多久同房？对于备孕中的夫妇，合理安排好同房时间至关重要，尤其是对于一些难受孕的夫妇。首先，我们需要了解好女性的排卵期：对于月经周期规律28天～30天的女性，排卵日一般会在月经周期的第14～16天。对于月经不那么规律的女性，排卵期一般在下次月经来潮前的第14天左右。排卵后，如何安排同房时间？理论上精子可以在女性生殖道内存活时间长达72小时。这样排卵前3天同房，就有受孕可能。但是实际上精子在女性生殖道内存活的时间要看女性生殖道内的环境。如果生殖道有「不良酸碱度」和「微生物」，可能会影响精子活力和存活时间，进而影响受精能力。如卵子在12～24小时内没有遇上精子，就会自行溶解吸收了。所以算下来，在排卵日的「前3天」至排卵「后1天」，都是同房的黄金时机。在估算的排卵时期内，千万不可要求准时准点，保持隔天同房一次足够。需要注意非排卵期不应该“养精蓄锐”节制性生活等排卵日蓄势待发，这种做法同样也是不可取的，因为长时间无性生活，会使精子在睾丸中驻留时间太久，这样容易使精子发生老化、活力下降，反而导致受精能力下降，不容易受孕。所以即便在非排卵期，保持每周1～2次性生活，对双方的生理及心理健康都是有利的。排卵的B超监测对于月经规律的女性，如曾行超声监测提示卵泡发育良好，则并非每月都要监测，可通过上述方法自行估算排卵期即可。而月经周期稀发、排卵障碍或卵泡发育不良的女性，则需行药物促排卵治疗后，超声监测排卵，以了解卵泡及内膜发育情况。卵泡成熟当日，医生会予注射绒毛膜促性腺激素（HCG）</w:t>
      </w:r>
    </w:p>
    <w:p>
      <w:r>
        <w:t>白带异常豆腐渣且瘙痒怎么治疗？这种异常现象的出现必须要引起警惕，否则就可能会影响到女性的健康。白带像豆腐渣怎么回事，希望大家一定要及时的接受缓解，否则就可能会让女性的健康造成不必要的危害。通过日常生活中的用药就可以缓解自身的症状。如何预防白带异常的出现1、增强免疫力平时一定要坚持锻炼，如此才能够让自己的体质得到提升。同时合理的饮食，均衡的营养也是非常重要的。2、少穿紧身衣服为了让自己减少白带异常的出现，那么在生活中我们就应该减少穿紧身裤，最好是选择棉布质地的内裤。3、不要使用卫生护垫有不少的女性朋友总是担心自己的白带会将内裤弄脏，因此哪怕不在月经期间也非常喜欢使用卫生护垫，卫生护垫的透气性非常的差，如果经常性使用就会影响到自身的健康，甚至可能会导致阴道炎的出现。白带像豆腐渣用什么药1、一般治疗积极治疗因为霉菌性阴道炎所引起的疾病，消除易感因素才能够缓解自己的症状。我们在治疗期间也不可以服用含有刺激性的药物。2、改变阴道酸碱度念珠菌，特别喜欢在ph值为5.5的环境中生长，因此如果使用碱性溶液来进行阴道的冲洗，就会让阴道的酸碱度因此而改变。对于霉菌的生长抑制也会产生一定的抑制效果。我们在生活中可以使用2%的小苏打水来进行冲洗，每天清洗1到2次左右，两周作为一个疗程。3、阴道上药使用纯中药来给阴道上药，对于霉菌性阴道炎所具有的治疗效果还是非常明显的。白带像豆腐渣怎么回事，我们可以发现这种情况的出现大部分是因为白色念珠菌而造成的，所以说我们必须要及时改善自己的症状，要想预防这种现象的出现，那么我们可以及时使用药物，碱性的溶液或者是相应的药物都可以改善自己的症状。</w:t>
      </w:r>
    </w:p>
    <w:p>
      <w:r>
        <w:t>孕妇肛裂出血多怎么办？肛裂出血一种多发的肛肠疾病，多见于二十至四十岁青壮年，主要症状为排便时肛门疼痛，排便后数分钟内疼痛减轻或消失，称疼痛间歇期，随后又因括约肌痉挛而剧烈疼痛。肛裂时常会伴有出血症状，肛裂是肛管裂口溃疡，不易愈合，排便时及排便后出血或肛门部疼痛剧烈。肛裂不仅疼痛剧烈，还时常伴有出血症状。肛裂出血通常血色鲜红，有时手纸擦后有血迹，有时附着于粪便表面，有时滴血，但一般量不多，最多只有几滴。肛裂出血症状，疼痛持续数小时至十多小时。每次排便时这一疼痛过程称周期性疼痛。同时大便表面带血，或滴血，大便秘结。根据病程不同，肛裂分为两大类，即新鲜肛裂（早期肛裂）和陈旧性肛裂，了解肛裂便血的主要原因的原因是为了找到好的治疗方法。肛裂出血的检查，国际顶尖的日本奥林巴斯电子胃肠镜检测技术，此项技术工作原理在于内镜的尖端部装有电视摄像机功能的CCD光敏集成电路块，通过导传到信息处理接收机，经电视荧光屏显示出来。针对肛裂的出血检查，日本奥林巴斯电子胃肠镜检测技术效果显著。肛裂出血检查费用，病人病情的不同：任何疾病都有轻重这分，肛裂也一样，如果是单纯性的肛裂治疗就比较容易，费用当然也不会很高。不同的治疗方案：肛裂的治疗主要以手术治疗为主。传统方法都是采用一刀切的方法。这些传统的方法跟先进方法相比费用肯定要低，但跟现代先进手术疗法如HCPT相比是存在很多劣势的，如病人痛苦大，恢复时间慢、治疗不彻底、后遗症等。孕妇肛裂出血多怎么办呢？肛裂出血应及时去医院做检查根据医生的指导进行治疗，切勿盲目用药，平时注意饮食宜清淡，注意肛门的卫生。</w:t>
      </w:r>
    </w:p>
    <w:p>
      <w:r>
        <w:t>头孢克洛咀嚼片禁忌症是什么？对头孢克洛和其它头孢菌素过敏者禁用。</w:t>
      </w:r>
    </w:p>
    <w:p>
      <w:r>
        <w:t>婴幼儿脱肛是什么？为腹腔内的压力长期处于增高状态，如用力排便、剧烈咳嗽、呕吐、频繁腹泻；排便习惯不良，坐便盆时间过长等，都可以促使直肠脱重。这种情况不妨打个比喻，袖口看作肛门，如果夹里与里子连接不牢，夹里就容易从袖口脱出，脱肛的发生就是这个道理。婴幼儿的直肠与肛管上下处在一条直线上，其周围组织比较松弛。肌肉比较薄弱在2岁前后开始坐便盆排便，此时会阴底部所受腹压要大，大便也硬一些，如有便秘需使劲屏气，延长坐盆时间，或频繁腹泻，或有咳嗽，包茎、尿道膀胱结石等增加腹压的情况，均容易引起脱肛。与上儿直肠的解剖特点有关，即小儿的先天性因素是盆腔组织结构发育未完善，支持直肠的周围组织相通薄弱、固定不牢。后天因素：为腹腔内的压力长期处于增高状态，如用力排便、剧烈咳嗽、呕吐、频繁腹泻；排便习惯不良，坐便盆时间过长等，都可以促使直肠脱重。这种情况不妨打个比喻，袖口看作肛门，如果夹里与里子连接不牢，夹里就容易从袖口脱出，脱肛的发生就是这个道理。小儿先天性盆腔组织结构发育不完善，支持直肠的周围组织相通薄弱、固定不牢，导致直肠周围组织的固摄能力不强，容易出现脱肛的情况。如长期剧烈咳嗽、呕吐、便秘、腹泻等，导致宝宝腹压长期持续增高，再加上婴幼儿本身肌肉薄弱，很容易出现脱肛症状。营养不良时，坐骨直肠窝内的脂肪减少，直肠周围的支持、固定作用减弱，所以直肠更易脱出。这些解剖结构年龄增长逐渐成熟，所以5岁以上的孩子很少脱肛。</w:t>
      </w:r>
    </w:p>
    <w:p>
      <w:r>
        <w:t>新生儿老吐白沫怎么回事？社会竞争的加剧导致许多人出现某些疾病，严重影响人们的日常生活和身心健康。吐痰泡沫是指唾液从口中吐出。它常见于有机磷中毒和癫痫。它通常由有机磷中毒引起，因为有机磷中毒会抑制交感神经。导致瞳孔收缩，气管收缩和唾液分泌过多。当你呼吸时，有很多唾液，看起来像是“嘴里的白色泡沫”。然而，它也可能是由癫痫发作引起的。通常“口腔发泡”是有机磷中毒，因为有机磷中毒会抑制交感神经。导致瞳孔收缩，气管收缩和唾液分泌过多。当你呼吸时，有很多唾液，看起来像是“嘴里的白色泡沫”。然而，它也可能是由癫痫发作引起的。在观察瞳孔大小，呼吸状况和意识状态时，您可以确定导致口腔发泡的原因。中毒口腔呕吐的发泡应与癫痫发作区分开来。癫痫通常是头晕，意识模糊，上腹部不适，视听和嗅觉障碍。在攻击时（痉挛痉挛）,它持续了几十秒，并且在阵眩时期恢复了呼吸，并在嘴巴处起泡。根据接触有机磷农药的历史，结合出汗，瞳孔散大，肌肉震颤，呼吸道分泌物增多，肺部打鼾等特殊体征，呼出气，呕吐物或带有蒜味的衣物，都可以做诊断。迅速摆脱中毒现场，脱去污染的衣物，尽快清洁皮肤，并尽快彻底清洗胃部，正确彻底的洗胃是成功的第一关键。一般来说，服用毒药后6小时内洗胃是最有效的。因此，有必要强调彻底的洗胃，反复洗胃，并注意清洁和再污染区域。为此，不要忽视它。在没有胃灌洗机的情况下，桶也可用于洗胃。注意人身和交通安全，防止颅脑外伤引起的癫痫发作后癫痫发生率为0.5％~50％，昏迷时间越长，脑实质损伤越重，发病率越高。如急性颅内血肿受压，脑实质损伤后引起的颅内高压，可导致癫痫发作，脑损伤后脑损伤，脑挫伤后脑萎缩导致脑供血不足，脑细胞功能障碍，癫痫。</w:t>
      </w:r>
    </w:p>
    <w:p>
      <w:r>
        <w:t>盐酸萘甲唑林滴眼液禁忌症是什么？对本品过敏者禁用。闭角型青光眼患者禁用。</w:t>
      </w:r>
    </w:p>
    <w:p>
      <w:r>
        <w:t>伪膜性肠炎的治疗方案是什么?？(一)防治1.合理使用抗生素，杜绝滥用。2.确定本病后，应立即调整抗生素，改用针对难辨梭状芽胞杆菌有效的抗生素，以万古霉素、甲硝唑最为有效。万古霉素口服不吸收，肠道浓度高，有报道静脉使用无效。3.口服消胆胺，发挥离子交换作用，与梭状芽胞杆菌毒素结合排出体外。4.口服培菲康2～3粒，2／d，或用正常人大便与等渗盐水混悬液保留灌肠，恢复肠道正常菌群。5.扩容抗休克，维持水电解质和酸碱平衡。加强营养支持，必要时应用TPN。6.并发中毒性结肠扩张者，必要时作横结肠造口术，减除肠内张力。(二)护理1.同普外科常规护理。2.注意观察脉搏、血压、呼吸、体温等生命体征变化。3.注意观察大便次数和质量变化。4.准确记录出入量。</w:t>
      </w:r>
    </w:p>
    <w:p>
      <w:r>
        <w:t>hpv感染传染家人吗？很多男女感染有HPV病毒，因为不了解，总是担心这个病毒会传染给家人或者爱人。这个担心是对的，目前HPV间接传染的几率是40%，也就是说已经感染HPV的人群中，有40%是被传染的。因此，减少HPV传播需要非常重视。HPV感染者，注意这6件事，传染率能降低80%：1、内裤要高温烫洗，或者在太阳底下暴晒3个小时以上。平时用消毒水作用不大，而且容易让病毒产生耐药性。也建议每隔两个月换一次纯棉内裤。2、少用马桶，尽量用蹲式马桶。3、睡觉可以穿长裤，避免分泌物沾到床单上，形成传染源。4、进行个人卫生清理时，要用一次性手套，清理完后，双手不要家里公用的东西。5、对爱人，不能有太多的肢体亲密接触，避免交叉感染6、定期复诊，如果发现有亚临床感染变成CA，要马上处理，不能拖除了注意传染给他人以外，尽快的把HPV清除干净，才是根本。所以感染了HPV的人，要注重治疗，不要因为怕被别人说道，而隐瞒病情，不去医院检查，也不告诉任何人。注意事项：三种营养物质，尤其是微量元素硒，理应微量补充，不能过量补充，否则对健康无益。相信补的越多，作用越好的，这是大忌。目前对于HPV的治疗，长了疣体的，就手术或者激光治疗，而没长疣体的，医生一般会开些外用药。但不管是手术，激光，还是外用药。作用都不大，或者容易病情反复不好，一直持续半年一载的。最后靠着人体自身的免疫系统清除干净HPV，才算是好起来，所以很多医师会说，目前对于HPV没有特效药，增强免疫力是唯一的办法。其他的方式都是治标不治本的。</w:t>
      </w:r>
    </w:p>
    <w:p>
      <w:r>
        <w:t>宫外孕做微创腹腔镜手术疼吗？异常妊娠过程，其中怀孕的卵子被植入子宫腔并在子宫腔外发育，也被称为异位妊娠，输卵管妊娠是最常见的，输卵管管腔内或周围的炎症通常导致管腔通畅性差，这阻碍了怀孕卵子的正常操作，并使它们在输卵管内停留。要说疼痛那得看各人的痛域高低，痛域高的痛苦少，痛域低的痛苦多，作为宫外孕病员，目前全球范围内唯有腹腔镜微创手术是痛苦最少的了。事主不用怕，最少的痛苦能解决可能有生命危险的出血性疾病还是很值得的，腹腔镜手术近年来发展迅速，它的微创清晰的特点得到了广大病人的好评，妇产科的宫外孕，卵巢囊肿非常适合应用腹腔镜手术，宫外孕是一种妊娠疾病，对大多病人来说简直就是一个不定时炸弹，腹腔镜手术是治疗中的一种，目前来说疗效较好。一般来说，得根据病人的恢复情况而定。宫外孕是指，凡孕卵在子宫腔以外的任何部位着床者，统称为异位妊娠，习称为宫外孕，根据着床部位不同有输卵管妊娠，卵巢妊娠，腹腔妊娠，宫颈妊娠，及子宫残角妊娠等。异位妊娠中以输卵管妊娠最为多见约占半分之九十以上，宫外孕目前在治疗上已经不是难事，腹腔镜治疗宫外孕的原则与开腹手术一样，但根据病情和需要可以切除或保留输卵管。对于输卵管未破裂或输卵管破口不大的宫外孕，通过腹腔镜手术，切开输卵管，去除胚胎，然后缝合，保持输卵管的功能，这是现今提倡的最好的宫外孕治疗方法。目前，世界上最先进的腹腔镜使用冷光源提供照明，将腹腔镜镜头直径三到十毫米插入腹腔，使用数码相机技术将腹腔镜镜头拍摄的图像通过光纤传输到后级信号处理系统，并在专用监视器上实时显示图像。然后通过显示在监视器屏幕上病人器官的不同角度的图像来分析和判断病人的状况。</w:t>
      </w:r>
    </w:p>
    <w:p>
      <w:r>
        <w:t>氨苄青霉素钠粉针药理作用？氨苄西林钠为广谱半合成青霉素。本品对溶血性链球菌、肺炎链球菌和不产青霉素酶葡萄球菌具较强抗菌作用，与青霉素相仿或稍逊于青霉素。氨苄西林对草绿色链球菌亦有良好抗菌作用，对肠球菌属和李斯德菌属的作用优于青霉素。本品对白喉棒状杆菌、炭疽芽孢杆菌、放线菌属、流感嗜血杆菌、百日咳鲍特杆菌、奈瑟菌属以及除脆弱拟杆菌外的厌氧菌均具抗菌活性，部分奇异变形杆菌、大肠埃希菌、沙门菌属和志贺菌属细菌对本品敏感。氨苄西林通过抑制细菌细胞壁合成发挥杀菌作用。</w:t>
      </w:r>
    </w:p>
    <w:p>
      <w:r>
        <w:t>左脑失常会导致口吃吗?？据报道 经过数十年的研究，有医生相信他们可能已找到人们口吃的原因。来自德国的研究显示，由孩提时代出现的持续性口吃，可能是因为左脑不正常所致。专家表示，这造成大脑皮层与说话能力有关的地带出现不衔接的状况。他们指出，由于左脑未能充分掌握让语言区域运作的时间性，左脑过度弥补这个缺失，令说话不能流畅。利用磁石共振仪器扫描口吃人士的大脑时，研究员发现，他们左脑某个地区的组织结构与说话正常的人士非常不同。专家指出，那个区域的纤维连接大脑用作说话及组织说话的部分。他表示，这可证明为何某些人由小时候开始便口吃，其他人则不然。</w:t>
      </w:r>
    </w:p>
    <w:p>
      <w:r>
        <w:t>三个月小孩湿疹怎么治疗？宝宝随着年龄的增长，随之皮肤也会受到外界不同程度的刺激，从而形成皮炎、湿疹以及更为严重的皮肤疾病，这些湿疹类的疾病发生治愈过程是非常漫长的，而且反复性非常强，许多父母都会间此类症状而担忧，所以说此类症状的发生需要被重视。那么三个月小孩湿疹怎么治疗？一、湿疹在生活中极其多见，这是较为多发的皮肤病，损害了较多三个月宝宝的皮肤健康，大多数患儿出现了明显的皮损，产生了较为明显的红疹，皮肤瘙痒的症状较为严重，宝妈们要将湿疹警惕起来，宝宝的皮肤一旦发病应当尽早治疗，首先要去除诱发病因，做为宝妈应当注意观察该病的诱发起因，且要积极的治疗，同时保持患儿的皮肤清洁，合理的使用一些保湿润肤剂，能够起到止痒的效果。二、还应当注重外治法，合理的使用皮质类固醇激素乳膏，这是治疗该病的首选药物，需要针对患儿的年龄以及皮损部位，采用不同强度的激素药膏，且要提防副作用的产生，必要时还可采用药物治疗，一般不会产生激素的副作用，用药期间还要注意患儿的皮肤卫生，多注意宝宝的衣物更换，及时的更换。四、其次在三个月宝宝长湿疹的时候，千万不要让宝宝穿过于太厚的衣服，以免捂出疹子，导致更为严重的皮肤损伤，比如说感染、化脓。宝妈也不要吃过于辛辣刺激性的食物，特别是过于频繁哺乳的孩子母亲，多晒太阳多喝水。宝妈们要将湿疹警惕起来，小宝宝的皮肤发病后必须要尽早治疗，且在宝宝的成长阶段做好预防的工作，时刻留意宝宝的皮肤变化，湿疹的出现需要积极的治疗，配合皮肤的护理工作。</w:t>
      </w:r>
    </w:p>
    <w:p>
      <w:r>
        <w:t>怀孕七个月出血的原因？在日常生活当中，我们会发现一个非常普遍的事情，就是女性朋友结婚之后不采取避孕措施的话，就很容易怀孕，而且怀孕生子是女性结婚之后很常见的事情，但是也有一部分女性朋友怀孕之后出现了这样的情况，怀孕7个月之后阴道出现了出血的现象，这让很多孕妇感觉到十分困扰。我们大家都应该知道，女性怀孕之后是不会在来月经的，而且阴道也不会有出血的现象，而且女性怀孕7个月的时候，胎儿已经完全稳定，这个时候是不会有阴道出血的，如果出现了阴道出血有可能是先兆流产，这个时候需要孕妇及时去医院做孕检，看看是什么原因导致的阴道出血。怀孕七个月之后女性阴道有出血的情况，一方面是先兆流产，还有可能是妇科炎症导致的，如果女性没有注意自己私处卫生，这样就非常容易导致炎症感染，妇科炎症也会导致女性出现阴道出血，因此孕妇在平时的时候一定要经常清洗自己的私处，自己的内裤也要常常换洗，清洗后的内裤需要在太阳底下暴晒。总之，怀孕七个月阴道出血的原因是非常多的，因此孕妇阴道出血首先是先去医院做检查，检查是什么原因导致的出血，如果是有先兆流产的迹象，就要听从医生的建议和指导，必要的情况系还需要保胎，而且孕妇在这段时间需要卧床休息，千万不要让自己劳累到。女性怀孕是一件非常幸福的事情，而且也是女性梦寐以求的事情，但是也有一部分女性怀孕之后7个月出现了阴道出血的现象，怀孕期间阴道出血有极大可能是先兆流产，因此这个时候需要患者及时去医院检查和做保胎治疗。</w:t>
      </w:r>
    </w:p>
    <w:p>
      <w:r>
        <w:t>乳核内消液禁忌症是什么？忌恼怒，宜心情舒畅。</w:t>
      </w:r>
    </w:p>
    <w:p>
      <w:r>
        <w:t>关节积液怎么治疗最好？有相当多的膝关节积液其实是没必要去进行穿刺、抽取的。现在的话呢，大量的操作都是在把积液抽出来。并不是很提倡去抽这个积液。积液的话呢，通过正确的治疗，通过正确的药物的干预，绝大多数都是可以最后吸收。引起的关节积液是创伤型的，多由于外伤引起，发生于关节，外伤后的6-7个小时，在早期应该在局部制动让他休息，并且在制动休息的同时，进行股四头肌的锻炼，然后以促进积液的吸收，防止急性滑膜炎滑膜积液变成慢性的。发生关节积液，首先应明确导致关节积液的原因，如类风湿性关节炎、骨关节炎，或者痛风性关节炎导致的关节积液，这时可采用相关药物药物来消除关节炎症，以达到减少积液的目的。有时经过药物治疗，关节肿胀、积液可明显消退。而对于化脓性关节炎导致的关节积液，需使用敏感的抗生素来对症处理。有时也可通过抽取关节积液进行细菌培养来鉴定病因，对症治疗。所以，一旦发生关节积液，先不要着急把关节积液抽出来，就像一个蓄水池，若要把蓄水池里的水排空，如果不将进水口先关闭，蓄水池里的水是永远排不完的，如果只是单纯的将积液抽出来，很可能很快又会复发。关节积液是风湿免疫性疾病，如强直性脊柱炎、类风湿性关节炎、痛风，这些疾病引起关节积液时，需要先治疗原发疾病，同时注意休息，减轻滑膜的水肿渗出，适当的功能锻炼。由于滑膜细胞受到损伤，分泌液体，导致关节腔积液增多，或是炎性感染导致的炎性损伤。要先寻找病因，再对因治疗，对于关节腔积液较多、膝盖肿胀较明显的病人，通常采用抽取关节腔积液的方法，缓解张力；在确定病因的基础上，向抽完积液后的关节腔注射药物。</w:t>
      </w:r>
    </w:p>
    <w:p>
      <w:r>
        <w:t>服用苯丙酸诺龙注射液须注意的事项？心脏、肝、肾患者、癌骨转移患者、糖尿病、前列腺肥大患者慎用。</w:t>
      </w:r>
    </w:p>
    <w:p>
      <w:r>
        <w:t>中医眼袋大是什么原因？眼袋系下睑皮肤，皮下组织，肌肉及眶膈松弛，眶后脂肪肥大，突出形成袋状突起称眼袋。眼袋常见于40岁左右的中老年人，不论男女均可发生，它是人体开始老化的早期表现之一。当然，随着人们物质、文化生活水平的提高和科学的发展，延缓眼袋的发生是可能的。一般来讲，成年人，尤其是女性，在25～30岁之间就会生出眼袋。这多半是脂肪堆积的结果。最好的解除办法，就是将其彻底去除。有的人认为自己眼袋不算太明显，总是想等到眼袋再大一些的时候再去除，此观念是错误的，其结果必将是下眼睑皮肤过早松弛。形成眼袋的的原因很多，眼袋就是下眼皮浮肿。形成眼袋的的原因很多，遗传因素、年龄因素、肾病、睡眠不足、妊娠期都会造成眼睑部体液堆积，形成眼袋。对眼袋的出现除了应找出原因对症处理外。⒈保证充足睡眠，提高睡眠质量，睡前少喝水。⒉经常按摩眼睑，促进血液循环。⒊多吃富含维生素A和B的食品，如：胡萝卜、马铃薯、豆制品和动物的肝脏。⒋在化妆时，眼袋的用色应与面部颜色一致，不要涂亮色。5.可以试试用黄瓜和苹果片做眼膜，可以缓解一些。先天体质。二、年长肌肉松弛，因为眼部神经疲乏或老化，使得肌肉衰弱，累积脂肪，造成眼皮组织松弛现象。三、心理问题：当心理压力或紧张、苦恼、悲伤或职业倦怠达到一个程度时，脾胃功能减弱，水湿运化不畅，亦可形成眼袋。四、有急性肾炎病患：晨起上下眼睑肿，代表脾虚、脾热。首先要注意晚上一定不要熬夜，就算熬夜也不要太晚。因为晚上是很多身体器官进行排毒的时候，最好是11之前上床睡觉，最主要的就是晚上不要喝太多的水，喝水喝多了的话会加重第二天的黑眼圈哦~要注意饮食清淡，生活规律。</w:t>
      </w:r>
    </w:p>
    <w:p>
      <w:r>
        <w:t>四维彩超查胎儿胆囊需要空腹吗？做四维彩超的最佳时间是因个人而异的，做四维彩超的需求不同得到的结果也会不同，孕期的22-26周是照四维彩超的最佳时间。因为胎儿24周左右正是大脑突飞猛进的发育时期，这个时期的胎儿结构已经形成，胎儿的大小以及羊水适中，在宫内的活动空间较大，胎儿骨骼回声影响比较小，图像也比较清晰。孕期做四维彩超可分为三个阶段：孕前期(1月-3月)，孕中期(3月-6月)，孕晚期(6月-9月)，这三个时期照出来的四维彩超效果也不同。如果要拍胎儿全身，那么可以选择孕早期去做四维彩超，这时候胎儿还小，透过仪器可照出全身，但不建议孕早期做四维彩超，以免对胎儿产生不良影响。如果为了排查排查胎儿外在缺陷，可以选择孕中期或孕晚期去做四维彩超，这时候胎儿身体已经有一定的发展，照全身已经不可能了，但可以去观察胎儿某个部位的形态。四维彩超不再是仅仅感觉宝宝的呼吸和运动，而是可以亲眼目睹他们的一举一动和乖巧的秀容。更为重要的是，四维彩超能够多方位、多角度地观察宫内胎儿的生长发育情况，为早期诊断胎儿先天性体表畸形和先天性心脏疾病提供准确的科学依据。临床广泛应用的B超或彩超虽然能够判断胎儿发育是否正常，但只有专业医生看得懂，四维彩色超声诊断仪能能够自动为胎儿进行宫内拍“写真”和进行动态录像，为众多的准妈妈们增添无数安心和情趣。四位彩超使用的仪器叫‘四维（4D）彩色超声诊断仪’，这种技术能够实时获取三维图像，提供包括腹部、血管、小器官、产科、妇科、泌尿科、新生儿和儿科等多领域的多方面的应用。做这个四维超声是不需要空腹的，做这个超声检查一般是当时就可以出结果的，时间很快的，这个四维超声一般主要是观察胎儿的肢体情况的。</w:t>
      </w:r>
    </w:p>
    <w:p>
      <w:r>
        <w:t>小儿消化道出血的并发症？经常小量出血可至贫血，出血量大、迅速,可致失血性休克，可并发氮质血症。</w:t>
      </w:r>
    </w:p>
    <w:p>
      <w:r>
        <w:t>连续四个月没来月经是怎么回事啊？闭经还可分为原发性和继发性，生理性和病理性。原发性闭经指年龄&gt;14岁，第二性征未发育；或者年龄&gt;16岁，第二性征已发育，月经还未来潮。继发性闭经指正常月经周期建立后，月经停止6个月以上，或按自身原有月经周期停止3个周期以上那么连续四个月没来月经是怎么回事啊？下面为大家介绍。1、首先是怀孕的可能，如果没有进行房事，就可以排除这个可能。心理因素可诱发，如压力大，精神紧张、环境改变等心理因素引起。由于妇科疾病引起不来月经。月经不调也可造成不来月经。排除怀孕的可能，如果是月经不调引起的，建议口服药物来调理，每天两袋，温水冲服，坚持服用一段时间，月经周期就能恢复正常，月经也会越来越好。2、可能是继发性的闭经，凡年满18周岁以上者，月经尚未来潮，称为原发性闭经；多由先天性异常，包括卵巢或苗勒氏组织的发育异常所引起。月经周期建立后，又连续2个月以上无月经者，称为继发性闭经，多由继发性疾病引起。真性闭经，是指因某种原因所造成的无月经状态，如精神因素、营养不良、贫血、结核、刮宫过度、内分泌功能紊乱等；假性（或隐性）闭经，是指由于先天发育不良或后天损伤引起下生殖道粘连闭锁致月经不能排出者。中医将闭经称为经闭(非绝经），多由先天不足，体弱多病，或多产房劳，肾气不足，精亏血少；大病、久病、产后失血，或脾虚生化不足，冲任血少；情态失调，精神过度紧张，或受刺激，气血郁滞不行；肥胖之人，多痰多湿，痰湿阻滞冲任等引起。疏肝解郁、补气养血、温补肾阳才是对症良方。综上所述，连续四个月没来月经是怎么回事啊，女孩子在青春期，由于身体尚未完全发育成熟，体内激素水平紊乱，导致月经不调，属于正常情况，但如果半年都没有来月经，则考虑为闭经。精神刺激、过度紧张、寒冷刺激、环境变化、营养不良等，这些因素均可导致中枢神经系统功能受抑制，从而使垂体促性腺激素的分泌减少，引起月经不调。</w:t>
      </w:r>
    </w:p>
    <w:p>
      <w:r>
        <w:t>甲肝抗体检查什么意思？甲肝抗体是针对甲肝的一种特异性抗体。甲肝病毒感染后，如病人免疫功能较好，可自行清除病毒，产生甲肝抗体；如病人抵抗力较差，出现肝功能受损的症状，经过及时治疗也可产生甲肝抗体。甲肝抗体是一种保护性抗体，感染产生的抗体可终生携带，注射疫苗产生的抗体一般可持续20年左右。甲肝抗体是人感染了甲型肝炎病毒以后体内产生的抗体，它表明人感染了甲肝病毒。甲肝抗体什么意思：甲肝抗体包括两种；一，是甲肝抗体igm。二，是甲肝抗体igg。第一个，甲肝抗体而igm出现早，一般在发病数日即可检出，在甲肝黄疸期达到高峰一到两个月以后，甲肝抗体igm的低度开始下降，三到四个月则可消失，它是感染甲肝早期诊断的重要指标。第二个，甲肝抗体igg它是出现较晚的抗体，当急性甲肝病人出现症状时，血清中可以检出低度的甲肝抗体igg，以后逐渐增高病后三个月到达高峰，可以维持一年内较高的水平，低水平可维持数十年甚至终身。甲肝抗体检查什么意思：平时检查的甲肝抗体有两种，分别是igm抗体和igg抗体，两种抗体代表的意义不同，需要看具体检查结果。如果是igm抗体阳性，提示目前有甲肝病毒感染，多会伴有肝功异常，需要做保肝和抗病毒治疗。如果是igg抗体阳性，则提示以前有过甲肝病毒感染，已经治愈，目前对甲肝病毒有抵抗力。注射过甲肝疫苗，也可以有igg抗体阳性。甲肝抗体检查主要是明确有没有甲肝病毒的感染。甲肝抗体包括igg以及igm检测，是甲肝病毒感染以后的一种感染标志，而不是保护性的抗体。</w:t>
      </w:r>
    </w:p>
    <w:p>
      <w:r>
        <w:t>尖锐湿疣会自愈吗？尖锐湿疣会自愈吗？这个病自愈有点这不太可能。尖锐湿疣是一种感染性疾病，选择正确的治疗方法更为正确。由于病毒已经侵入人体，从这种疾病中自愈的可能性很小。病毒的存在破坏了生殖系统，因此这种疾病自我治愈的可能性很小。而且，如果病人选择的方法不够正确，就不能达到理想的效果。这是病人专注于寻找消除HPV病毒的方法的关键，也是治疗的关键尖锐湿疣有什么表现？阴蒂和肛周是最常见的部位，尤其是在包皮、腔隙、冠状沟、龟、尿道口、阴茎体、肛周、直肠和阴囊；而在女性中，阴唇的大小、后愈合、心房、阴蒂、宫颈和肛门周围则更常见。偶见于蛹及肛周部位，如腋窝、脐窝、口腔、乳房及脚趾等。女性阴道炎和男性包皮过多是导致尖锐湿疣发生的原因。损伤开始以小的红色丘疹开始，然后逐渐增加，单发或丛生分布，表面潮湿而柔软，表面不均匀，如乳头、鸡冠状或蔬菜状突起。红色的或肮脏的灰色。根常有蒂，易发生糜烂渗出，触碰易出血。皮肤的裂痕之间经常有脓性分泌物凹陷，造成恶臭，继发性感染可由划痕引起。本病常无自觉症状，有的患者可出现异物感、疼痛、瘙痒感或性交疼痛。直肠尖锐湿疣可发生疼痛、出血、急症后的感觉。HPV亚临床感染指出HPV感染后肉眼无法识别HPV感染，但用醋酸白试验(用5%醋酸溶液涂抹或湿敷后发现局部发白)、组织学或核酸检测技术可找到HPV感染的证据。肿瘤与肿瘤的关系大量流行病学资料表明，HPV感染(主要是高危型HPV，如HPV-16、18型)与子宫颈癌、阴茎癌等生殖癌的发生密切相关。。</w:t>
      </w:r>
    </w:p>
    <w:p>
      <w:r>
        <w:t>科罗拉多蜱热的并发症？本病可能并发无菌性脑膜炎、脑炎、出血，但十分少见。无菌性脑膜炎、脑炎脑炎的症状表现为：1、全身毒血症状：发热、头痛、身痛、恶心、呕吐、乏力。少数有出血疹及心肌炎表现。热程约7～10天。2、神经系统症状：意识障碍，脑膜刺激征。第2病日后，可出现颈肌及肩胛肌弛缓性瘫痪，以致头下垂及手臂不能上举，摇摇无依。脑神经及下肢受累少见。无菌性脑膜炎又称为病毒性脑膜炎，临床上表现为：1、起病急，表现为发热、头痛、呕吐，或有皮疹。2、年长儿眼球后痛、颈、背、下肢痛及痛觉异常;婴儿则为哭闹、烦躁，但意识清楚，无抽搐或颈强直。</w:t>
      </w:r>
    </w:p>
    <w:p>
      <w:r>
        <w:t>女孩子性冷淡的症状？中国的性教育相对缺失，在青春期没有得到足够的性教育，而只有达到一定学历之后，才会了解到相关的性知识，所以中国人的性教育难免有一定的缺失，所以作为家长在孩子青春期可以普及一些性知识。那么，性冷淡的女生什么症状？一、性冷淡的女生症状主要如下：1、生理症状主要体现在：性爱抚无反应或快感反应不足；性交时阴道无爱液或少爱液分泌，干涩，紧缩，疼痛；无性爱快感或快感不足，迟钝，缺乏性高潮；性器官发育不良或性器官萎缩，老化，细胞缺水，活性不足等。2、心理症状主要体现在：对性爱恐惧，厌恶及心理抵触；对性爱有洁癖症及严重的心理阴影；对性爱认识不足，投入程度不够；受传统观念影响，性爱时不主动，感觉羞耻，肮脏。二、性冷淡的病因1、中医病因以为性冷淡的病位在心、肝、脾、肾，由于先后天不足、情志内伤、久病体虚、痰湿内盛，基本病机为气郁、痰阻、精亏、气血不足。2、西医病因慢性疲乏：工作紧张，或社会事物繁忙，或脑力劳动过分，影响高级神经系统的功能状态。禁欲或纵欲过分，日久使脊髓中枢功能紊乱，逐渐厌恶，抑制了性欲。3、器质性起因几乎一切的慢性传播疾病都有可能引发性冷淡，其机理主要是影响神经、内分泌，降低了血液中的性激素水平。4、药物起因口服某种药物可降低性欲。如抗组胺药、大麻、苯妥英纳、利血平、安体舒通及抗雄激素药类等。5、过早开始性生活。6、过度劳累和谐美满的性生活，需要建立在身体健康、精力充沛的基础上。7、避孕措施不当。性冷淡的原因有很多种，对于成年人出现的性冷淡可能与自己的身心状况有一定的关系，另外也有性知识的缺失。对于这种疾病的治疗，可以咨询相关的心理科，可以起到帮助缓解情况的作用，但是性作为人的一种本能，如果缺失可能对于整个人都会有不好的影响。</w:t>
      </w:r>
    </w:p>
    <w:p>
      <w:r>
        <w:t>华法林钠片药物相作用？增强本品抗凝作用的药物有：阿司匹林、水杨酸钠、胰高血糖素、奎尼丁、吲哚美辛、保泰松、奎宁、利尿酸、甲磺丁脲、甲硝唑、别嘌呤醇、红霉素、氯霉素、某些氨基糖苷类抗生素、头孢菌素类、苯碘达隆、西米替丁、氯贝丁酯、右旋甲状腺素、对乙酰氨基酚等。降低本品抗凝作用的药物：苯妥英钠、巴比妥类、口服避孕药、雌激素、消胆胺、利福平、维生素K类、氯噻酮、螺内酯、扑痛酮、皮质激素等。不能与本品合用的药物：盐酸肾上腺素、阿米卡星、维生素B12、间羟胺、缩宫素、盐酸氯丙嗪、盐酸万古霉素等。本品与水合氯醛合用，其药效和毒性均增强，应减量慎用。维生素K的吸收障碍或合成下降也影响本品的抗凝作用。</w:t>
      </w:r>
    </w:p>
    <w:p>
      <w:r>
        <w:t>早晨起来尿红色尿是什么原因？首先要确定是不是血尿，引起血尿的病因有很多。最常见的是肾小球肾炎，尿结石，还有尿路感染，经常服用利福平等药物也可引起，大面积烧伤、输错血、中毒等可引起血红蛋白尿，挤压综合征、横纹肌溶解可引起肌红蛋白尿，肿瘤、结核还有妇科疾病都可以引起血红蛋白尿。正常人剧烈运动后也可出现血尿。可观察一段时间，如症状持续出现，应到医院做肾内科做进一步检查。尿发红应该是尿里面有血丝或者是血液导致的，通常情况下一些患者的肾脏功能的减退和衰弱，会使肾脏的排尿功能下降，如果是偶然性的情况，不需要过度紧张，平时的时候要多喝白开水，保持乐观的心理态度，多进行身体的锻炼，如果病情无法缓解尽量就医治疗，要多食用一些蔬菜和水果，这些富含纤维素的食物，可帮助身体代谢功能的加强，缓解病情。尿红色的尿也有可能是上火引起的，也有可能是尿路感染引起的症状，与您平时的饮食和生活习惯都是有关系的，饮食上注意补气血和蛋白质，避免食用刺激性的食物和发物的。早上出现尿液发红的情况可能是患上了一种血液方面的疾病，也可能是吃了一些颜色过于深的食物导致的，对具体的病因还需要进行检查，但是患者在生活中一定要注意每天保持饮8杯水，但是不要用碳酸饮料进行代替，必须是白开水，同时要注意不要吃一些辛辣刺激性的食物，饮食尽量的清淡，但也要富有营养，对于一些过于甜腻的食物尽量少吃，避免加重肝脏的负担。正常的尿液含有极少量的红细胞。未经离心的尿液在显微镜下每个高倍视野可有红细胞0～2个，如果超过此数，即为血尿。病因血尿是泌尿及男性生殖系疾患最常见和最重要的症状。造成血尿的最主要原因是泌尿系及男性生殖系疾患。此外亦可由泌尿系之外的其它疾患所致，如心血管疾患、血液疾病、过敏性疾病等均可发生血尿。</w:t>
      </w:r>
    </w:p>
    <w:p>
      <w:r>
        <w:t>有子宫肌瘤的人平常的饮食注意事项？子宫肌瘤在生活中是一种常见妇科病，这种疾病给女性朋友带来的危害很大，尤其是对于未生育的女性患者更要上心，而在日常生活中子宫肌瘤饮食注意事项有：1、很多疾病的患者饮食应该以清淡为主，子宫肌瘤也是如此，患者应该避免食用辣椒、花椒等刺激食物，现在很多人的饮食过于精细，结果不仅营养不全面，对自己的身体健康造成了一定的影响，子宫肌瘤患者饮食应该全面，不仅要补充蛋白质高热量，并且也要注重维生素的食物。2、子宫肌瘤应该吃易消化食物为了满足满足机体生长需求及身体复原，患者需要多吃一些鸡蛋、痩猪肉、鱼等食物，但是如果是年老体弱患者，则需要延长吃流食或者半流食的时间，一般可以吃一些藕粉、橘汁或者鲜鱼汤等，这样可以补充营养并且还容易消化。3、子宫肌瘤多补充海藻类食物一般子宫肌瘤患者都会有缺铁性贫血的症状，如果日常多补充海藻类的食物，那么就可以有效的补充女性铁质，如果经常食用海藻类的食物，那么就可以很好的调节女性体内血液的酸碱度，起到了中和的作用，对子宫肌瘤有很好的帮助作用。4、子宫肌瘤患者忌辣有一部分痛经病人，本来就月经量多，再吃辛辣温热、刺激性强的食品，会加重盆腔充血、炎症，或造成子宫肌肉过度收缩，而使痛经加重，因此痛经患者应尽量不吃辣。辣性食物:辣椒、胡椒、大蒜、葱、姜、韭菜、鸡汤、榴连及辛辣调味品等。5、子宫肌瘤患者忌酸酸性食品有固涩收敛作用，使血液涩滞，不利于经血的畅行和排出，因此痛经者应尽量避免在经期使用此类食物。酸性食物:米醋、酸辣菜、泡菜、石榴、青梅、杨梅、草莓、杨桃、樱桃、酸枣、芒果、杏子、李子、柠檬等。</w:t>
      </w:r>
    </w:p>
    <w:p>
      <w:r>
        <w:t>龟头边缘的小肉芽是什么？不排除是生殖感染疾病如栗丘疹或是珍珠疹的可能;如有不洁性交史或是曾到过公共浴室、桑拿等公共场所，也不排除是性传播疾病如尖锐湿疣、生殖器疱疹等，医学是比较严谨，疾病并不能只从单一的症状明确，还需结合实验室检查确诊。如果方便请及时到到医院做检查，确诊病症并及时治疗。1、首先要看有无高危性经历您如果是在性接触之后才有的该症状，最好是到医院做个局部的尖锐湿疣病毒检查，一般感染后该病不是立即出现症状，多经过潜伏期阶段，表现主要是不痛不痒的疙瘩，建议您及时做检查后针对系统性治疗。2、在初期若是症状表现不明显的尖锐湿疣，会出现外阴瘙痒，灼痛或性交后疼痛等不适症状。多发性鳞状上皮增生，一开始是散在或者是簇状增生粉色、白色小乳头状的疣，柔软，有细指样突起。增大之后呈鸡冠状、菜花状、桑葚状。患者需注意避免性乱，洁身自好，这样能减少绝大部分的感染机会。提倡淋浴，不使用盆塘，洗浴后不直接坐在公共浴池的坐椅上。在公共厕所尽量使用蹲式马桶。讲究卫生，每日清洗外阴，换洗内裤，不使用他人的盆具、泳衣，上厕所前一定洗手。3、这个情况应该不是病。是正常珍珠疹的存在。注意局部高锰酸钾溶液清洗调理。保持局部清洁是最好。这样的情况如果是好长时间没有变化，就没有问题的，不需要治疗的。4、如果这种小白点大部分都在冠状沟内，而且不疼不痒又不长大的话，那就应该是假性湿疣。假性湿疣属于炎症刺激引起的正常反应，不是尖锐湿疣（会张大而且外观呈菜花状），不是什么病，你大可不必为此担心。如果实在不放心的话，可以去正规的医院做个检查，也很简单的。</w:t>
      </w:r>
    </w:p>
    <w:p>
      <w:r>
        <w:t>风团的发病机制是什么?？风团发生的机制可分两类：变态反应与非变态反应两种。</w:t>
      </w:r>
    </w:p>
    <w:p>
      <w:r>
        <w:t>正腭手术是什么?？正腭手术、骨骼问题导致之或其他不易以牙齿矫正器完成的齿列矫正问题所施行的手术；这项手术通常也会用以治疗先天的唇腭裂。正腭手术的做法需要把骨头切开再以骨板及骨钉接合，而像是这种需要增大或缩小的整型，也能顺便在主要的手术施作过程中由同一位外科医师在同时间完成。</w:t>
      </w:r>
    </w:p>
    <w:p>
      <w:r>
        <w:t>云芝是什么?？云芝，又称彩云革盖菌或瓦菌，是多孔菌科植物云芝的子实体或菌丝体。云芝源自中国的原始森林，于全国东南西北都有分布，寄生于海拔三千公尺以上的阔叶树和朽木上。 其种加词“"versicolor"”意为“变色的”、“颜色多样的”。云芝是一种大型珍贵药用真菌，常用于抗癌治疗。</w:t>
      </w:r>
    </w:p>
    <w:p>
      <w:r>
        <w:t>结肠癌晚期肝腹水怎么治疗？在生活中，肝腹水是一种很常见的疾病问题，对于这种情况，大家有什么了解呢，那么结肠癌晚期肝腹水怎么治疗，相信大家很想了解一下，下面就让我们来好好看一下关于这些方面的情况吧，希望对大家能够有所帮助的。肝腹水如何治疗基础治疗最常见的治疗的方法就是基础治疗的方法，主要是卧床的休息和饮食方面的治疗的，卧床是很有利于心肝肾的恢复的情况的，有利于肝腹水的消退的。因为卧床在一方面可让肝血的流量增加，能够降低肝代谢的负荷的，这样是很好的，希望大家能够注意。隔膜的淋巴间隙重吸收，另一方面，能使肾血流量增加，改善肾灌注，消除水钠潴留。肝功能不好如何调理多喝水多喝水不仅能解渴还能够补充人体所需水分，促进血液的循环和新陈代谢功能，可以尽快排除掉人体内的一些垃圾，不需要的东西，减少一些毒素对肝脏的损害。蔬菜可护肝含有各种植物营养素、黄酮类化合物、类胡萝卜素、萝卜硫素和吲哚，能综合帮助肝脏化解各类化学毒素和致癌物。常见的十字花科蔬菜有花椰菜、卷心菜、白菜和白萝卜。多吃高纤维食品多吃高纤维食品帮助便便通畅。因为一切在胃肠道内消化吸收的食物，都要经过门静脉运送至肝脏加工，很多食物和药品在肠内腐败、发酵常产生有毒物质。所以便秘会迫使肝脏负担加重，所以保障便便通畅是为肝脏排毒的首要任务，因为把毒性物质及时从体内排出才能减轻肝脏负担。少食动物肝脏有很多人喜欢吃动物的肝脏，认为吃什么补什么，但是不尽如此，动物的肝脏里含有一些有毒的物质，大量的吃动物肝脏，会加重肝脏的负荷，最终肝就会出现一些问题。</w:t>
      </w:r>
    </w:p>
    <w:p>
      <w:r>
        <w:t>流感丸的用法用量？注意：同种药品可由于不同的包装规格有不同的用法或用量。本文只供参考。如果不确定，请参看药品随带的说明书或向医生询问。一次4-8丸；一日2-3次。</w:t>
      </w:r>
    </w:p>
    <w:p>
      <w:r>
        <w:t>注射用福莫司汀禁忌症是什么？怀孕及哺乳期妇女禁用。</w:t>
      </w:r>
    </w:p>
    <w:p>
      <w:r>
        <w:t>附睾肿大能自己消肿吗？附睾囊肿也是男科常见疾病之一，这种疾病会给他们的身体健康，造成很大的影响，得了附睾囊肿会自己好吗，如果发病了之后如果不及时的治疗的话，对健康是非常的不利的，因为对身体有一些危害的对于这种疾病千万不要存在之侥幸心理。如果是附睾囊肿的患者，一般会没有明显的症状，有的时候可以感觉到睾丸的胀痛，附睾囊肿症状一般主要表现为阴囊部位突然性的疼痛，附睾肿胀，触痛会明显，而且还会伴有发热和附睾硬结等，触摸的时候，在附睾的头部可以触及囊性肿块。那么附睾囊肿会自动消失吗?下面就请北京曙光医院的专家为大家详细介绍一下。附睾囊肿会自动消失吗?专家解释：附睾囊肿是不会自动消失的，如果您发现您自身患有附睾囊肿，而置之不理，那么造成的危害是不可估摸的。因此当您发现自身患有附睾囊肿的时候，应立即去正规医院接受治疗，明确病因，及早康复。附睾囊肿除了引起附睾管与输精管连接部位阻塞，还会引起输精管阻塞。判断阻塞程度应进行精子常规检查。附睾炎无精子症明确阻塞部位则作输管造影检查。这主要是因为当睾丸产生精子后，并不具备与卵子结合的能力，而附睾这时就起到作用了，附睾是为精子成熟提供环境的地方，当精子在附睾里成熟之后，才能获得活动的能力，因此说，附睾如果出了问题，很可能就会引起男性不育症。对于附睾囊肿这种疾病，大家不要存在侥幸心理，他是不会自行消失的，如果得不到及时的治疗，还会使病情加重，目前来说专家的建议就是附睾囊肿这样的男性疾病不会自行消失的，需要找到一些治疗方法才能够治好的。</w:t>
      </w:r>
    </w:p>
    <w:p>
      <w:r>
        <w:t>梅毒滴度和抗体是什么意思？梅毒是由苍白梅毒螺旋体引起的慢性、系统性的性传播疾病，主要是通过性途径来进行传播的。梅毒主要分为一期梅毒、二期梅毒、三期梅毒、潜伏梅毒和先天梅毒。一般，潜伏梅毒是占得比例比较大，一期梅毒、二期梅毒也不少。梅毒滴度是检查梅毒的一个项目。梅毒滴度是梅毒血清学检查血清中抗体的点子。滴度的高度就是反映患者血清中抗体的多少。1、对于梅毒，不要觉得难以启齿而选择讳疾忌医，要早发现早诊断早治疗。而且不能只是一个人进行治疗，性伴侣要一同前往诊断，一同接受治疗，因为梅毒是一种靠性传播的疾病。早期梅毒经彻底治疗是能够痊愈的，可以消除传染性。2、平时要注意自己的生活习惯，尤其是性生活。建议要有健康的性生活，不要性生活糜烂，四处拈花惹草，四处留情，这样感染梅毒的几率就会大大地增加。注意自己的饮酒习惯，饮酒过多是经常会容易发生大事的，要克制自己，适当饮酒。3、梅毒患者还要特别自己自己平时的饮食习惯，膳食要均衡，要多吃新鲜、富含维生素的蔬菜水果，饮食要清淡为主，油腻的食物要少吃，忌辛辣食物，忌刺激性的食物，最好是戒烟酒，然后多喝水，这样有利于体内毒素的排出。注意事项：梅毒确实是难以言说的疾病，但是更因为如此，所以不能选择一些不正规的诊所进行简单治疗，而应该到正规的大医院接受系统的检查，然后积极地配合医生进行治疗，早发现早治疗，治疗早了痊愈的机会也才会更大。还有一点要特别注意，就是要把性伴侣一同带往医院进行检查，治疗。治疗期间一定要禁止性生活。</w:t>
      </w:r>
    </w:p>
    <w:p>
      <w:r>
        <w:t>1岁宝宝慢性肠炎症状？肠炎是细菌、病毒、真菌和寄生虫等引起的小肠炎和结肠炎，慢性肠炎也是婴儿常见的疾病之一，那么，1岁宝宝慢性肠炎症状有哪些呢？下面为大家介绍下。1、婴幼儿慢性胃炎的症状无特异性，多数有不同程度的消化不良症状，临床表现的轻重与胃黏膜的病变程度并非一致，且病程迁延。主要表现是反复腹痛，无明显规律性，通常在进食后加重。疼痛部位不确切，多在脐周。2、一旦宝宝出现了肠炎的疾病之后，首先疾病发病是很快的，宝宝会开始出现腹泻以及频繁恶心呕吐的情况发生，并且，腹泻次数多，而且多是水样便，带有未消化的食物，这是最为常见的现象。3、一般症状是腹泻。腹泻就是拉稀，严重的话一天拉个五六次，有大于10余次的，大便呈水状或者是泡沫状，严重腹泻会造成脱水的症状，例如出现身体皮肤干枯、眼窝凹陷等。如果出现这种症状，需要补液治疗脱水不严重可以自行恢复的，恢复不了需要输液治疗。4、有的孩子可能会出现发热。需要看一下是否是病毒感染引起的，还是细菌感染引起的，如果是细菌感染引起的，需要应用抗生素控制感染，如果是病毒感染引起的，对症处理就可以了。5、宝宝如果出现了肠道方面的疾病，特别是出现了肠炎这个严重的疾病，平时要给宝宝吃一些细软的食物，不要给宝宝吃过硬的食物，水果方面要少吃，等宝宝彻底好了之后再进行营养补充。上述为大家介绍了1岁宝宝慢性肠炎症状，相信大家对于这些症状有所了解了，在生活中，若发现宝宝有出现上述的症状时，要带宝宝及时去医院进行检查，查看原因，对症治疗，也要改善饮食，多吃清淡的食物，防止腹部的防受冷等。</w:t>
      </w:r>
    </w:p>
    <w:p>
      <w:r>
        <w:t>孩子急性肾小球肾炎早期症状？急性肾小球肾炎是一种肾内科疾病，这种疾病的发生会给肾脏带来损害，同时对人们的身体机能也会带来下降，必须要做好充分的应对措施。患上这种疾病后，人们要好好的去重视此病的发生，跟细菌病毒的感染有关，我们要做好对这些因素的避免，好好的去调理好自身的身体状况，应对好此病。急性肾小球肾炎是肾炎的一种类型，这种疾病对肾脏带来的损伤性比较强，很容易会给人们身体带来很大的负担，会让患者发生蛋白尿，水肿，高血压等症状，呈现出的后果是不容小觑的。大家要及时对这些症状进行缓解治疗。那么，急性肾小球肾炎的临床表现有哪些呢?一、水肿。出现了急性肾小球肾炎，会引起人们身体的水循环出现异常，特别是会造成人们的眼睑水肿和下肢轻度浮肿，这是此病的一个显著表现，也是可以作为诊断此病的一个标准。二、血尿蛋白尿。患上了急性肾小球肾炎，会影响到人们的尿液中，成分出现变化，减少了肾小球的过滤作用，造成身体发生血尿，蛋白尿的症状出现。三、高血压。出现了急性肾小球肾炎，会引起人们的体循环动脉压出现上升，会诱发到高血压的临床表现出现，这个也要引起大家的重视，产生的后果也是比较大的。急性肾小球肾炎所产生的后果是比较严重的，人们必须要做好充分的应对措施，及时的治疗，方便人们更好的去应对好此病。那该怎样应对好急性肾小球肾炎呢?一、一般治疗。这个治疗方法需要患者多去进行卧床休息同时要减少蛋白质的摄入，通过这样子来更好的去减少此病。二、药物治疗。此病会让人们的身体出现炎症反应，所以可以服用一定的药物，起到利尿消肿降血压的效果。急性肾小球肾炎会给人们的肾脏带来损害，大家要做好充分的应对措施，好好的去预防好疾病。生活中可以通过多去使用一些黑色的食物，例如黑米，来起到护肾养生的作用，更好的去减少患上此病的几率。</w:t>
      </w:r>
    </w:p>
    <w:p>
      <w:r>
        <w:t>独一味胶囊的副作用（不良反应）？未见明显毒副作用。偶见药后，胃脘不适，隐痛，停药后自行消失。</w:t>
      </w:r>
    </w:p>
    <w:p>
      <w:r>
        <w:t>盐酸阿扑吗啡注射液禁忌症是什么？下列情况宜慎用或禁用：心力衰竭或心衰先兆，腐蚀性中毒，张口反射抑制，醉酒状态明显，已有昏迷或有严重呼吸抑制，阿片、巴比妥类或其他中枢神经抑制药所导致的麻痹状态，癫痫发作先兆，休克前期。</w:t>
      </w:r>
    </w:p>
    <w:p>
      <w:r>
        <w:t>请描述川贝母的生物学特性？川贝母喜冷凉的气候条件，具有耐寒、喜湿、怕高温、喜荫蔽的特性。气温达到30或地温超过25，植株就会枯萎；海拔低、气温高的地区不能生存。川贝母种子具有后成熟特性，保持一定湿度和温度在5～25，胚胎继续分化。播种出苗的第一年，植株纤细，仅1匹叶；叶大如针，称针叶。第2年具单叶1-3片，叶面展开，称飘带叶。第3年抽茎不开花，称树兜子。第4年抽茎开花，花期称灯笼，果期称果实为八卦锤。在幼苗期即开始生长鳞茎，仅米粒大，以后每年随植株发育而增大。川贝母植株年生长期约90～120天。【栽 培】种植川贝母应选背风的阴山或半阴山为宜，并远离麦类作物，防止锈病感染，以土层深厚、质地疏松、富含腐殖质的壤土或油沙土为好。川贝母以种子繁殖为主，播种前要进行种子的培育和处理。一般于9～10月下学前播种。播种后，春季出苗前，揭去畦面覆盖物，分畦搭棚遮荫。用种子繁殖的，播种3或4年即可收获。鳞茎繁殖的，播种第2年～7月倒苗后收获。</w:t>
      </w:r>
    </w:p>
    <w:p>
      <w:r>
        <w:t>甲状腺峡部低密度占位是癌吗？甲状腺是脊椎动物非常重要的腺体，属于内分泌器官。在哺乳动物类它位于颈部甲状软骨下方，气管两旁。人类的甲状腺形似蝴蝶，犹如盾甲，故以此命名。甲状腺峡部低密度占位不一定是癌，癌密度只是CT上用来描述结节的指标，不能通过密度判断是否为癌症。甲状腺如果有结节，一般首选超声检查，可以通过超声初步判断甲状腺结节的分级，从而判断甲状腺结节的良恶性。具有以下征象可疑会有恶性，比如结节呈实性，低回声或者极低回声，微钙化，边界模糊或者有微分叶，纵横比大于1，具有恶性征象的指标越多，代表恶性的风险越高。如果发现有恶性倾向，可以做细针穿刺细胞学的检查进一步确诊。甲状腺低密度结节不能确诊为甲状腺癌，影像学检查必须结合临床症状和血液相关检查，才能知道大概是什么，单纯的影像学检查仅仅能提供一定的诊断依据。甲状腺结节是甲状腺内异常增生形成的肿块，是甲状腺内局部硬度结构发生异常增生的组织，为内分泌系统常见的疾病。甲状腺结节的性质需要结合临床来看，结节是否边界清楚光滑、是否有血供、是否有压痛、推之是否移动判断结节的良性、恶性程度，但不能确诊为甲状腺癌。确诊甲状腺癌需要做甲状腺病理学检查，病理切片是诊断甲状腺癌的金标准。甲状腺低密度影不一定是癌症，但是有发展成癌症的可能性，因此，要注意在生活中定期检查自己的身体，以防止病变。如果要发展成癌症，可能会伴有身体疲惫、乏力的症状，因此需要病人密切关注自己的生活规律和身体新陈代谢。甲状腺峡部低密度占位不一定是癌，甲状腺低密度影使人烦躁不安的时候，可以尝试深呼吸来缓解胸闷、心慌气短等症状。</w:t>
      </w:r>
    </w:p>
    <w:p>
      <w:r>
        <w:t>老年性子宫内膜炎怎样治疗？老年性子宫内膜炎如何治疗。带着这个疑问，我们先了解一下什么是子宫内膜炎。可能很多人并不是很了解该病，在各种生殖系统感染性疾病中，子宫内膜炎是最常见的一种，这种病发病率很高，因此治疗成了大家关注的焦点。下面让我们认识一下老年性子宫内膜炎是如何治疗的。女性朋友们有必要多了解一下这种疾病，为治疗做基础。作为一种常见的子宫体部炎症，导致的原因可能有以下几点：1、产褥感染2、雌激素水平低下3、炎症感染4、分娩后感染5、子宫内膜息肉。有子宫内膜炎的患者常见的症状有：白带量明显增多，可为脓性，有臭味，也可以呈血性。关于老年性子宫内膜炎如何治疗，除了尽量避免以上所介绍的病因因素，做好护理工作，目前治疗子宫内膜炎最好的方法就是外用药物治疗。建议您到正规专业，技术含量高的“科技型”不孕不育专科医院对症治疗，主要还是结合个人的实际情况来做个针对性的检查，在医生指导下对症治疗在日常生活中也应当结合自身情况，选择科学合理的饮食方式，对老年人群体而言，在饮食上要清淡、易消化，多吃新鲜的蔬菜瓜果。一般要少吃辛辣刺激性食物，还不能吃胀气的，如芋头等，避免过度搔抓，热水洗烫等方式，不用碱性强的肥皂洗浴。还要劳逸结合，多陪老人到户外散散步。这些都是很好的治疗方式。综上所述就是给大家介绍老年性子宫内膜炎怎样治疗的内容。除了以上所提及的治疗方法，医生建议大家需到专业权威的医院接受诊治，在日常生活中也要养成良好的作息和饮食习惯，老年人要注意锻炼，活动活动筋骨，提高身体的体质。</w:t>
      </w:r>
    </w:p>
    <w:p>
      <w:r>
        <w:t>苍白秤钩风是什么?？苍白秤钩风为防己科秤钩风属下的一个种。</w:t>
      </w:r>
    </w:p>
    <w:p>
      <w:r>
        <w:t>妊娠蛋白尿的治疗和预防方法？妊娠 20周以后的孕妇 ,必须每两周化验一次尿蛋白和量血压等。 30周以后应每周检查一次 ,直到分娩为止。</w:t>
      </w:r>
    </w:p>
    <w:p>
      <w:r>
        <w:t>闭经几个月现在来了该怎么调理？如果不是正常的到了某个年龄阶段出现的闭经，也排除了怀孕而导致的闭经。那么对于女性朋友来说，目前最重要的就是让月经回归正常。只有月经的周期正常了，也可以代表我们的身体也渐渐恢复健康。当月经闭经以后，因为对于我们女性朋友来说有很大程度上的影响，不管是心理还是健康等方面。因此对于非生理性的停经我们就需要及时的调理帮助女性朋友恢复月经。对于非生理性的闭经有很多原因，针对不同的原因就对照相应的方法来帮助治疗。当是由于内分泌导致的闭经以后，首先就是需要帮助自己的内分泌恢复正常。当是因为情绪导致闭经的时候后，就需要注意调节自己的情绪，控制自己的情绪，保持一个平和的状态。如果是疾病而导致的闭经，那么就需要及时去医院接受治疗，进行科学的治疗。在平时的饮食里面，可以选择多食用补血补肾的食物，晚上睡觉前坚持用热水泡脚等等。这些方法都可以帮助更好的调理月经。女性在闭经后突然月经来潮，需要警惕宫颈疾病的发生。围绝经期阴道出血应尽快诊治，建议尽快到医院进行B超及宫颈检查必要的时候需要诊断性的刮宫，根据检查结果做出对应的治疗。当出现妇科问题时，应及时去医院就诊，通过各种检查来确诊疾病，并且积极地治疗，不要因为不好意思而耽误了就诊最佳时间，妇科病是女性常见的疾病，女性应该更多的关注自身健康问题，尽早治疗，对家人和自己都有好处。女性的妇科病是值得重视的疾病，发现的越早越好，如果发现了就及时就医。想预防妇科病就要多注意卫生，避免性生活过度，保持身心愉悦。</w:t>
      </w:r>
    </w:p>
    <w:p>
      <w:r>
        <w:t>原发性甲减会遗传吗？甲减因甲状腺功能低于正常生理水平，使分泌到血液当中的甲状腺激素水平减低所引起的的一组临床病症。甲减可由多种甲状腺疾病或其他疾病引起。成年患者，常常显得是怕冷少汗、周身乏困、少动懒言、嗓音低，整日思睡、厌食腹胀，甚或四肢憋胀、面色苍白等。新生儿先天性甲低患者，除以上外常有眼距宽、鼻梁扁、唇厚流涎等，儿童生长发育迟缓等。此时可伴有甲状腺的肿大和脖子的增粗。甲减一般是不会遗传的，如果孕期甲状腺水平正常，那么孩子再胎内受甲状腺激素的影响，出生时多无症状。出生后症状出现的早晚及轻重程度与孩子甲状腺组织的多少及功能低下的程度有关。甲状腺机能减退症病因分类：临床上，一般以甲减起病时年龄分类较为实用，可分下列三型：克汀病机能减退始于胎儿期或出生不久的新生儿者，称呆小病(又称克汀病)。幼年型甲减机能减退始于发育前儿童期者，称幼年甲状腺机能减退症，严重时称幼年粘液性水肿。成年型甲减机能减退始于成人期者，称甲状腺机能减退症，严重者称黏液性水肿。按病因分类原发性甲减由甲状腺本身疾病所致，患者血清TSH均升高。甲减主要临床表现为低基础代谢率症候群，多为不同程度的体重增加、疲乏、怕冷、记忆力减退、嗜睡、贫血、精神抑郁、便秘、皮肤干燥、浮肿、月经不调等症状。甲减病人的饮食必须注意以下几点：补充适量碘。限制脂肪和富含胆固醇的饮食：甲减病人往往有高脂血症，这在原发性甲减更明显，故应限制脂肪饮食,并限制富含胆固醇的饮食。纠正贫血，供给丰富维生素，有贫血者应补充富含铁质的饮食、补充维生素B12，如动物肝脏，必要时还要供给叶酸、肝制剂等。</w:t>
      </w:r>
    </w:p>
    <w:p>
      <w:r>
        <w:t>高血糖吃什么食物好?？高血糖、高血脂、高血压，俗称“三高”，是有害的疾病，对许多中老年朋友来说，是更大的威胁。我们都知道高血糖的发生与饮食有关。我们如何在生活中预防高血糖?白粥，米饭和芹菜干白粥、白米等属于高血糖的快餐食品。吃的时候，一定要搭配一些富含膳食纤维和蛋白质的蔬菜，比如芹菜和干香料。淀粉含量高的蔬菜，如土豆或芋头，不应尽可能蒸熟。它们应该被切成碎片并油炸，以抑制血糖的上升。不要同时吃糖和油糖和油是非常耗能的食物，如果一起吃，很容易导致收入多于支出。所以当吃的时候，我们必须注意食物中是否有糖和油，如果有，尽量少吃。选择不太熟的水果。成熟度越高的果实含糖量越高，而成熟度越低的果实不仅含糖量越低，而且还含有更多具有保健价值的营养成分。自己做降糖训练吗有意识地从一周或一周的饮食开始，加上每天少吃含糖的食物，几个月后，味道就会消失。喝牛奶和不加糖的饮料一项实验表明，一杯500毫升的奶茶含有50克糖，已达到每日糖摄入量的最大值。一般来说，100毫升的甜饮料含有12-13克糖。多吃富含纤维的食物膳食纤维，特别是可溶性膳食纤维，有助于延缓或抑制日常饮食中葡萄糖、胆汁酸和胆固醇的吸收。延缓餐后血糖升高!常见的膳食纤维丰富的食物如下:1.蔬菜中纤维含量较高的依次为大蒜苗、西兰花、睡莲、苦瓜、韭菜、冬笋、菠菜、芹菜、丝瓜、莲藕和生菜。2.瓜、果中纤维素含量较高的依次为枣、柿子、葡萄、梨、苹果、香蕉等。土豆食品包括土豆、芋头和山药。虽然它们比大米含有更多的膳食纤维，但它们也富含胡萝卜素和维生素，对营养有益。当然，也不是无限制的摄入，一般不超过500克每天是合适的。</w:t>
      </w:r>
    </w:p>
    <w:p>
      <w:r>
        <w:t>踝关节骨膜受伤严重吗？踝关节的骨膜损伤通常由局部软组织扭伤引起，这通常导致踝关节发红和肿胀以及瘀伤。您可以暂时休息一下，看看它是否严重。如果不是特别严重，可以在家做一些局部足部按摩治疗。但是，如果有骨膜下出血，则需要去医院配合医生。踝关节骨膜损伤可引起许多并发症。对于特定症状，您可以查看以下内容。如何治疗踝关节骨膜损伤骨膜炎是由骨膜和骨膜血管扩张，充血，水肿或骨膜下出血引起的感染性骨膜损伤，由血肿引起的压力性骨膜损伤，骨膜增生和炎性改变或化脓性细菌入侵。关节强度越来越小，可以通过中药和口服血液循环和络脉来治疗。严重的是，应该进行局部注射治疗，并尽可能少地进行运动。关节损伤后软组织损伤使经络不通，气血阻滞。软组织损伤是指各种急性创伤或慢性劳损和风，寒，湿发作等人体皮肤，皮下浅层深筋膜，肌肉，肌腱，腱鞘，韧带组织的病理损伤，如关节囊，滑膜囊，椎间盘和周围神经血管称为软组织损伤。临床表现：疼痛，肿胀，畸形，功能障碍。软组织损伤的主要分类：扭伤，挫伤，挤压伤;急性肌腱损伤，慢性肌腱损伤;开放性伤害，闭合伤等建议使用外用药物进行外部治疗。可外用于缓解血液循环，减轻肿胀，缓解疼痛，促进血液循环，散瘀，治疗邱益堂中药中药膏药活血舒筋膏。“胶水外用药，局部渗透，药物分子通过皮肤吸收进入血液循环，到达病变部位，通过皮肤传递到经络和骨骼，刺激身体的调节功能，促进功能恢复，实现快速康复。如何治疗踝关节骨膜损伤骨膜内有血管和神经，损伤后出现疼痛和出血。这是一种相对常见的骨科损伤。建议去针灸部门进行针灸和烧烤。针灸可以改善局部血液循环，让更多的营养物质到达需要修复的地方，并带走损伤的代谢物，使其迅速恢复。</w:t>
      </w:r>
    </w:p>
    <w:p>
      <w:r>
        <w:t>肾病综合征可以治愈吗CRF是什么意思？肾病综合征最近几年发生率相当高，出现了这个病症，是需要及时治疗的，及时治疗这个疾病也是比较困难的，因为这是一个容易反复的疾病症状。所以说在治疗的时候也一定要，做好护理工作，那么，肾病综合征可以治愈吗CRF是什么意思？相信这是很多患者所想要了解的一个话题。可以治愈。肾病综合征可由多种病因引起，以肾小球基膜通透性增加，表现为大量蛋白尿、低蛋白血症、高度水肿、高脂血症的一组临床症候群。第一个阶段是以肾脏的病理治疗为主，利用肾区局部透药，完全清除肾脏内的破坏性物质，改善肾小球硬化、系膜增生、改善肾脏血流灌注、改善肾实质微循环，从而改变肾脏的病理破坏，延缓肾实质损害进程。同时配合调节全身各系统、预防和治疗并发症、原发病。第二阶段：是以改善肾功能为主，促使身体本能的显著改善、恢复。第三阶段：主要是巩固身体各系统以抗复发为根本治疗。从心态、心理、做人是否正确、个人价值观、生活方式、生活规律、习惯等方面加以干预，以促使身体的本能恢复到以往健康时期的状态，以达肾病防复发之目的。病理类型，一般说来，微小病变型肾病和轻度系膜增生性肾小球肾炎的预后好。微小病变型肾病部分患者可自发缓解，治疗缓解率高，但缓解后易复发。早期膜性肾病仍有较高的治疗缓解率，晚期虽难以达到治疗缓解，但病情多数进展缓慢，发生肾衰竭较晚。系膜毛细血管性肾小球肾炎及重度系膜增生性肾小球肾炎疗效不佳，预后差，较快进入慢性肾衰竭。综上所述，其实在治疗疾病的时候无论是什么样的疾病都一定要坚持治疗，如果能治愈当然最好，即便是不能够治愈的疾病也一定要配合医生，选择适合自己的治疗方式，以便更好的缓解病情，肾病综合症也是如此，了解了肾病综合症的症状之后，在生活中我出现了这个病症就一定要进行诊治。</w:t>
      </w:r>
    </w:p>
    <w:p>
      <w:r>
        <w:t>家族性载脂蛋白B100缺陷症的鉴别诊断？在临床上要与家族性高胆固醇血症、高三酰甘油血症、家族性异常脂蛋白血症、家族性混合型高脂血症等鉴别(表3)。</w:t>
      </w:r>
    </w:p>
    <w:p>
      <w:r>
        <w:t>孕妇甲减的症状有哪些？甲状腺功能减退是由于甲状腺激素合成不足或分泌不足而导致代谢功能下降的一种临床综合征。主要表现为低代谢综合征、畏寒、体温过低、疲劳、懒惰、言语不清、无精打采、食欲不振、神经系统反应减弱、嗜睡、严重的精神症状，如怀疑、怀疑、迫害妄想等。心脏表现为心率减慢、心肌缺血和严重心绞痛。下肢粘液性水肿，重度全身性水肿。皮肤干燥粗糙，可以是姜黄。甲状腺功能减退是由多种原因引起的甲状腺功能减退。甲状腺功能减退的发作相对隐蔽，病程较长。许多病人缺乏特定的症状和体征。临床表现为寒战、疲劳、手足肿胀、嗜睡、记忆力减退、多汗、关节痛、体重增加、便秘、月经失调或痛经、不孕、表情迟钝、反应迟缓。声音嘶哑、听力障碍、脸色苍白、面部和眼睑水肿、嘴唇和舌头厚实、皮肤干燥粗糙、脱皮、体温过低等。有甲状腺功能减退症的孕妇可能有以下症状：智力迟钝、疲劳、嗜睡、寒战、大便干燥、记忆力减退等。由于甲状腺功能减退症状发生缓慢，轻度甲状腺功能减退或亚临床甲状腺功能减退无明显症状，仅在妊娠期判断是否有甲状腺功能障碍是不可靠的。根据症状。在准备怀孕前，应检查甲状腺功能。单独高促甲状腺激素时，应考虑TPO抗体是否阳性，以确定是否需要补充甲状腺素。孕妇甲状腺功能减退分为孕期甲状腺功能减退和孕前甲状腺功能减退，即妊娠期甲状腺功能减退。如果在怀孕前发现甲状腺功能减退，需要将甲状腺激素水平调整到正常水平，TSH值应低于2.5，以备怀孕。如果在怀孕期间发现TSH增加，或超过2.5，无论是否有甲状腺功能减退，应考虑治疗。治疗它的方法是服用甲状腺激素。</w:t>
      </w:r>
    </w:p>
    <w:p>
      <w:r>
        <w:t>共病症是什么?？在医学领域，共病症或合并症是指与原发疾病同时病发的一种或多种疾病。生理和心理上均会出现合并症。在心理健康方面，如同时罹患抑郁症和焦虑症就属于合并症的表现。合并症可以表示与另一病症同时并发但并没因果联系的病症，也可以表示有所联系的同时病发的病症。有时同时病发的多种疾病因果关系也未必能搞清，无法确定是受其他疾病诱发还是没有联系。此时依旧可以用共病症来形容这一状况。后者的含义与并发症的概念有一些重叠。</w:t>
      </w:r>
    </w:p>
    <w:p>
      <w:r>
        <w:t>卡铂注射液贮藏方法？遮光、密闭保存.</w:t>
      </w:r>
    </w:p>
    <w:p>
      <w:r>
        <w:t>胃癌晚期能活多长时间？近几年来，我国患胃癌的人越来越多，每年也有不少人因胃癌而亡，这是一种令人闻之色变的疾病。一般来说，胃癌患者在初期很难察觉自己已经得病了，待发现身体不对劲，进行检查时，就发现癌症已经发展到了中晚期。这大多都是因为胃癌的早期症状不太明显导致的。因此，如果胃癌能在早期或者中期时发现，治疗的难度也比较低，治愈的成功概率也更高。若是到了晚期才发现，治疗起来就没那么容易了。但是，胃癌晚期并不意味着生命已经走到尽头，我们还是有绝处逢生的机会的。那么胃癌晚期还能活多久呢？胃癌晚期，还能活多久？首先，要看医疗条件如何。如果处于癌症的早期，尚可通过手术治疗。然而，到了晚期，手术治疗的成功概率就非常低。同时，医生一般不会建议患者手术治疗，大多都会采用化疗或者是服用药物的方式治疗。这些方法有一定的有用，能在一定程度上改善患者的生存质量。如果主治医师的经验丰富且医疗设备先进，延长生存率不是问题。其次，看病人的心态如何。如果胃癌患者能保持积极乐观的心态，并且积极配合治疗，也可以延长患者生命。不少人在得知自己患癌症之后，觉得天都塌下来了，感觉生活已经没有了指望。因此，成日以泪洗面，沉浸在悲伤里不能自拔。这种心态，不仅对治疗毫无帮助，还有可能会加重病情，本来可以治愈的疾病，因为这种不良的情绪而失去了治愈的希望。如果家中有胃癌患者，一定要好好呵护他，多多开导他，让他保持好心情，以积极乐观的心态进行治疗。在此多说一句，没有人希望自己得癌症，也没有任何癌症患者能预料到自己会得癌症，但是当这种不幸发生之后，请积极接受治疗，以坚强乐观的态度面对癌症。</w:t>
      </w:r>
    </w:p>
    <w:p>
      <w:r>
        <w:t>脑实质的浸润的诊断是什么？确诊“脑白”主要依据以下几点(1)具有相应的中枢神经系统受累的症状和体征;(2)脑脊液：压力增高&amp;gt;200毫米水柱;脑脊液中白细胞数 &amp;gt;0.01×109/L;脑脊液蛋白定性实验为阳性或蛋白定量&amp;gt;45mg/dl;脑脊液中可找到白血病细胞;(3)排除了其他原因造成的神经系统疾病。在上述诸条中，以脑脊液中找到白血病细胞最具诊断意义。</w:t>
      </w:r>
    </w:p>
    <w:p>
      <w:r>
        <w:t>一个鸡蛋多少克蛋白质？我们家平时吃早餐时都会每一个人吃一个煮鸡蛋的，知道鸡蛋的营养价值很高。鸡蛋的个头有大有小，就算是同一只鸡下的蛋也是如此，不同品种的鸡下的蛋大小差别更大。那么，一个鸡蛋多少克蛋白质？看看下面介绍。1、每百克鸡蛋含蛋白质12.58克，主要为卵白蛋白和卵球蛋白，其中含有人体必需的8种氨基酸，并与人体蛋白的组成极为近似，人体对鸡蛋蛋白质的吸收率可高达98%。2、每百克鸡蛋含脂肪11～15克，主要集中在蛋黄里，也极易被人体消化吸收，蛋黄中含有丰富的卵磷脂、固醇类、蛋黄素以及钙、磷、铁、维生素A、维生素D及B族维生素。这些成分对增进神经系统的功能大有裨益，因此，鸡蛋又是较好的健脑食品。3、一个鸡蛋所含的热量，相当于半个苹果或半杯牛奶的热量，但是它还拥有人体每天所需8%的磷、4%的锌、4%的铁、12.6%的蛋白质、6%的维生素D、3%的维生素E、6%的维生素A、2%的维生素B、5%的维生素B2、4%的维生素B6。4、这些营养都是人体必不可少的，它们起着极其重要的作用，如修复人体组织、形成新的组织、消耗能量和参与复杂的新陈代谢过程等。5、鸡蛋含有丰富的蛋白质、脂肪、维生素和铁、钙、钾等人体所需要的矿物质，蛋白质为优质蛋白，对肝脏组织损伤有修复作用；6、富含DHA和卵磷脂、卵黄素，对神经系统和身体发育有利，能健脑益智，改善记忆力，并促进肝细胞再生；7、鸡蛋中含有较多的维生素B和其他微量元素，可以分解和氧化人体内的致癌物质，具有防癌作用。综上所述，鸡蛋虽然营养丰富，但是也真是如此，鸡蛋中的蛋白质、胆固醇含量极高，在食用之后很难消化，人体每天最多能消化2个鸡蛋的蛋白质，食用过多不能消耗吸收，只会浪费鸡蛋的营养，还会增加肝肾负荷，得不偿失。</w:t>
      </w:r>
    </w:p>
    <w:p>
      <w:r>
        <w:t>羊癫疯会不会传染人的？癫痫俗称“羊癫疯、羊角风”是大脑神经元突发性异常放电，导致短暂的大脑功能障碍的一种慢性疾病。癫痫不是传染病，它不会像感冒那样传染给他人。所以不要担心，没有人会因此得病而被传染上。然而，癫痫有可能遗传给下一代，癫痫是一种遗传性疾病，这种临床上常见的疾病，如果反复发作就会给人的大脑功能会造成严重的的损害。同时癫痫也具有一定的遗传性，那么，这种基本的遗传是如何实现的，哪些类型的癫痫遗传几率较大，单基因遗传只有染色体上某一个特定的基因异常或缺乏才会导致癫痫改变,这主要包括常染色体隐性遗传、常染色体显性遗传和x性连锁遗传等方式。但是单个基因并不足以引起一个癫痫症状,往往需许多基因共同作用。多基因遗传是指染色体上多个基因突变所引起的癫痫改变。癫痫发病既受遗传因素影响,又受环境因素影响。多数癫痫病患者一般都具备以下遗传的几个条件:一般遗传分析不适合单基因遗传比率;与单基因遗传相比,环境因素作用很明显;癫痫患者的亲属发病率高于普通人群;血缘关系亲密的亲属患病危险性大。良性家庭性新生儿惊厥，少年肌阵挛性癫痫和进行性肌阵挛性癫痫都有一定的遗传性，除此之外，常染色体显性遗传性癫痫等癫痫基本，也基本属于遗传性部分性的癫痫类型。我们一旦发现癫痫症状要及时去正规医院接受诊断，防止癫痫病的爆发，给身体带来更大的伤害。癫痫患者经过正规的抗癫痫药物治疗，约70%患者其发作是可以得到控制的，其中50%～60%的患者经2～5年的治疗是可以痊愈的，患者可以和正常人一样地工作和生活。手术治疗和神经调控治疗可使部分药物难治性癫痫患者的发作得到控制或治愈，从一定程度上改善了难治性癫痫的预后。</w:t>
      </w:r>
    </w:p>
    <w:p>
      <w:r>
        <w:t>如何检查是否有卵巢癌啊到底？一般卵巢癌早期常无症状。如果癌肿转移至腹腔或肺、肝脏，出现下腹胀满感。卵巢癌并不是通常的腺癌，而是功能性圃巢癌，可引起月经紊乱或闭经。进入晚期，可出现便意颁发、排便困难、剧烈腹痛等。早期诊断卵巢恶性肿瘤旱期无典型症状及体征。所以详细询问病史及认真地体检和妇科检查极为重要。临床如遇可疑情况，应借助现代影像学检查和广义的肿瘤标记物检查及早做出诊断。还可以定位诊断早期即能触及附件包块者，结合影像检查，定位诊断并不困难。但一些病例原发肿瘤小时即有卵巢外转移，形成盆腔内散在小结节，此时宜选择-些特殊检查方法埔助诊断(定性)。不应单纯依靠随诊。定性诊断虽诊断技术日新月异，但阴道后穹窿吸液涂片检查，子宫真肠陷凹穿刺液检查及腹水细胞学检查仍是简便、易行、快速的基本检查。对可疑病例，腹腔镜检查及组织学检查司以立即明确珍断。内分泌检查有助于巢性腺间质瘤和部分伴有异位内分泌综合征卵巢癌的诊断。卵巢癌的自我检查有外阴及下肢水肿:随着卵巢癌肿的增大，盆腔静脉受压，导致血流不畅，妨碍淋巴回流，致使外阴及下肢出现水肿。月经过少或闭经:多数卵巢癌患者的月经基本无变化，随着癌肿增大，癌细胞会破坏卵巢正常组织，导致卵巢功能失调，引起月经过少或闭经。腰腹部疼痛:与卵巢邻近的组织如受到癌肿浸润或发生粘连，易引起腰腹部隐痛、钝痛。胃肠道症状:更年期女性如果经常感觉腹胀、食欲不振，经消化科检查没有发现胃肠道疾病，此时需去妇科就诊。因为卵巢肿瘤会使周围的韧带受到压迫、牵拉，加上腹水剌激，往往会出现胃肠道症状。具体的诊断鉴别建议大家还是去到正规的大型医院，如果发现有这方面的预兆，要及时做好治疗准备。</w:t>
      </w:r>
    </w:p>
    <w:p>
      <w:r>
        <w:t>腰椎病犯了怎么治疗？腰椎病95%以上的有腰痛症状,患者自觉腰部持续性钝痛,平卧位减轻,站立则加剧,一般情况下尚可忍受,腰部可适度活动或慢步行走.另一种为突发的腰部痉挛样剧痛,难以忍受,需卧床位息,严重影响生活和工作.部分患者出现下肢放射痛,常在腰痛减轻或消失后出现,表现为由腰部至大腿及小腿后侧的放射性刺激或麻木感,直达足底部.重者可为由腰至足部的电击样剧痛,且多伴有麻木感.疼痛轻者可行走,呈跛行状态;重者需卧床休息,喜欢屈腰、屈髋、屈膝位。腰椎病直腿抬高试验阳性。CT检查、X线检查、MRI检查提示腰椎病变。其他检查，除外肿瘤等其他疾病。治疗直腿抬高试验、膝反射、跟腱反射、病理反射及影像学检查.根据病史和腰痛及腿部放射性疼痛等症状,结合影像学检查诊断.腰痛及腿部放射性疼痛等症状.直腿抬高试验阳性.CT检查、X线检查、MRI检查提示腰椎病变.其他检查,除外肿瘤等其他疾病。腰椎病犯了多为对症治疗：物理疗法：包括按摩推拿、针灸、电疗、拔罐、激光、超声波、石蜡疗法等，以达到消炎止痛、活血化淤的目的。药物疗法：包括吃药、贴膏药等，消炎消肿、止痛、活血化淤的作用。封闭疗法:主要起到消炎止痛、改善血液循环的作用。手术治疗：对于诊断明确，有手术适应证者，严重影响生活、工作和休息者，经非手术疗法无效者。注意加强腰背肌功能锻炼，平时要少坐多站、卧床。睡床要软硬适中，避免腰部受到风寒湿侵袭，或长时间处于一种姿势，长期坐位或强迫体位等。保持适当的体育运动，不宜对腰椎造成损伤。</w:t>
      </w:r>
    </w:p>
    <w:p>
      <w:r>
        <w:t>皮肤刺痛脱皮是怎么回事？出现皮肤紧绷干燥刺痛一般多见于皮肤炎症、接触其他异常物质等导致，皮肤干燥也可见于皮脂腺分泌减少、干燥症等导致，出现皮肤干燥疼痛注意是否有发红破损发生，如果出现发红破损可以用莫匹罗星软膏或红霉素软膏等药物治疗，也可以到皮肤科就诊，在医生指导下进行药物治疗。脸上长了小疙瘩而且很干燥，考虑是闭合性粉刺。建议您平常注意皮肤清洁，保持毛孔畅通，平时多敷水膜给皮肤补水，选择适合自己的护肤产品，以免越用皮肤越糟糕。平时饮食也应清淡，避免味道辛辣刺激性食物。有可能缺乏维生素，阴虚血燥，也有可能真菌感染的皮肤病，或者是过敏，空气干燥，跟一些外界因素刺激有关，如饮食刺激、寒冷、温热等。建议参考以上原因，进一步检查，对症治疗。出门涂些有防晒指数的、有紫外线隔离剂的护肤品或带把伞，对护肤很有益处，防止水分丢失，可以预防皮肤干燥可以使用芸蓉集极致身体乳哦，它会让肌肤更好地吸收水分和营养。也能使皮肤美白哦。建议补充维生素B类,外擦尿素霜.日常生活尽量避免外界刺激物和局部刺激.不饮酒,不喝浓茶,咖啡.不吃酸,辣菜肴或其他刺激性食物.多食富含维生素类食品,如新鲜水果,蔬菜等。由于干性肌肤分泌油脂比较少，转季极其容易感到脸部紧绷、干燥脱皮。这个时候选择洁面品的时候更加需要注意，不要选择清洁力过强的洁面产品，尤其是含有碱性成分的。选择护肤品时一定要先了解自己的肌肤类型，选择适合自己肌肤类型的护肤品，这样才是最有效果和最安全的。</w:t>
      </w:r>
    </w:p>
    <w:p>
      <w:r>
        <w:t>氨气中毒的预防和治疗方法？1.加强安全教育，健全操作规程，定期检查生产设备，防止跑、冒、滴、漏，加强通风。2.更应注意运输过程中的安全和个人防护等。3.把好就业前体检关，凡有气管和心肺疾病不宜从事此类作业。</w:t>
      </w:r>
    </w:p>
    <w:p>
      <w:r>
        <w:t>怀孕尿频尿急尿痛怎么办？﻿尿频尿急不耐排尿困难，应该是泌尿系统炎症引起的，建议去医院检查尿常规和肾输尿管膀胱彩超。指导意见：尿路感染是由细菌直接侵入泌尿系统引起的炎症。由于感染可影响尿道，膀胱，肾盂和肾实质，且难以定位，故临床上称为尿路感染或尿路感染。治疗尿路感染的关键是积极控制感染，预防复发，避免肾功能受损。必须首先区分频繁的排尿，尿急和排尿困难。原因是不同的。治疗方法不同。例如，最常见的感染因素，女同性恋的常见感染因素和由于生理原因引起的尿路感染。对于非特异性感染，可以通过服用抗炎药来治愈更多机会。但是，建议去医院检查，确定感染因素，然后服用消炎药。感染因素和特殊感染，如常见的性病，需要医生去除，因为不同病原体产生的感染，使用的消炎药也不同，希望不要随便吃。还经常出现尿道综合征问题，其也可能产生尿频，尿急和排尿困难。根据病因，诊所有不同的治疗方法。建议您去医院，在医生诊断后，选择适合您的治疗方法。尿频尿急不耐排尿困难，应该是泌尿系统炎症引起的，建议去医院检查尿常规和肾输尿管膀胱彩超。尿路感染是由细菌直接侵入泌尿系统引起的炎症。因为感染可以影响尿道，膀胱，肾盂和肾实质，而且很难定位，因此，它们统称为尿路感染或尿路感染。治疗尿路感染的关键是积极控制感染，预防复发，避免肾功能受损。尿频尿急不耐排尿困难，应该是泌尿系统炎症引起的，建议去医院检查尿常规和肾输尿管膀胱彩超。指导尿路感染是细菌直接侵入泌尿系统引起的炎症。由于感染可影响尿道，膀胱，肾盂和肾实质，且难以定位，故临床上称为尿路感染或尿路感染。治疗尿路感染的关键是积极控制感染，预防复发，避免肾功能受损。</w:t>
      </w:r>
    </w:p>
    <w:p>
      <w:r>
        <w:t>乳腺癌晚期能治好吗转移？乳腺癌的晚期症状通常没有固定的特征。这是由于晚期乳腺癌的远处转移。当您转移到不同的部位时，会有不同的症状：如果您转移到大脑，患者可能会头痛。头晕，恶心，呕吐，视力模糊，行走等症状;转移到胸壁时，会出现红肿，溃烂，出血，皮肤恶臭;如果转移到腋窝，颈部淋巴结，就会出现淋巴结肿大，受压，局部疼痛;如果转移到肺部，胸膜，就会出现咳嗽，胸闷，气短，bel气;如果转移到肝脏，肝脏区域可能会出现疼痛，悲伤，进食痰等症状。如果转移到骨骼，可能会出现骨痛，骨折甚至高钙血症等症状。在改良根治性乳房切除术的患者中，当胸壁出现结节并且活组织检查证实为“乳腺癌”时，在全身检查中未发现异常。此时，患者被称为“局部复发”。影像学检查显示骨转移，肺转移，肝转移和脑转移，称为“远处转移”。一些患者在局部复发或远处转移后感到非常绝望，但这是完全没必要的。在出现问题之后，可以采取各种措施来控制疾病，例如化学疗法，放射疗法，内分泌疗法和生物疗法。经过定期和适当的治疗，许多患者可以实现临床治愈和长期生存。负面情绪会对健康产生非常不利的影响。建议有问题的患者，不要绝望，积极治疗，并在此期间保持良好的心态。所以，积极解决你生活中出现的所有困难！如果有大量积水，则需要穿刺并提取一部分。同时，积极有效的抗肿瘤治疗是关键。它可与抗肿瘤中药结合，综合运用各种治疗方法的优点，抑制肿瘤，消除肿瘤，增强疗效，减少副作用。是传统的手术或化疗，介入性中医治疗，可以起到短期减毒和协同作用，长期抑制癌细胞，控制转移和复发。</w:t>
      </w:r>
    </w:p>
    <w:p>
      <w:r>
        <w:t>小孩脑癌早期症状？脑癌是指生长在颅腔的新生物，又称颅内肿瘤。脑癌起源于脑、脑膜、神经、血管及脑附件，或由身体的其他组织或脏器转移侵入颅内而形成。脑癌可发生于任何年龄，以20-50岁为最多见。那么如果儿童患上了难捱，会有哪些症状表现呢。儿童患上脑癌的症状表现有:1、走路不稳:如果脑癌生长在后颅窝，会累及或压迫小脑蚓部、小脑或脑干，表现为站立不稳、步态偏斜，伴有持物不准不稳、眼球震颤等。2、头痛:头痛是因为肿瘤导致颅内压增高所致。这种疼痛常无固定位置，呈弥漫性。随病情发展逐渐加重，严重时伴有呕吐和头部出汗，常常在双眼失明后头痛会减轻或消失。婴幼儿年龄小不会表达头痛情况，仅表现哭闹不安或击打头部时，应予重视。3、呕吐:呕吐是儿童脑癌患者最常见的症状，发生率达73%~94%，常伴有头晕、头痛、恶心及颈僵直。呕吐多为喷射性，与进食无关。起初呕吐发生在清晨，随着病情的发展可发生在任何时间，呈间歇性反复发作。儿童呕吐后能立即进食，而进食后又很快呕吐，长期反复发作可出现脱水、营养不良，易误诊为胃肠道疾病。4、头颅增大:多发生在婴幼儿，发生率近50%，是由于颅缝未闭或颅缝闭合不严、颅内压增高导致颅缝分离的结果。5、视力减退或复视:有一半的儿童脑癌患者有视力减退表现。但是，这种常见的症状却常常被忽视。有不少患者双眼视力严重下降甚至近似失明才被家长注意。如果遇到孩子近视，配了眼镜后视力还在下降时一定要提高警惕。此外，还有很多儿童脑癌患者有复视，主要表现双眼内斜视。是由于颅内压高压迫导致外展神经或动眼神经不全麻痹的结果。专家认为，当不能确定这些症状是由什么引起的，就应该上医院进行CT、MRI检查。通常这类检查不仅能定出脑癌的位置，同时还能判断出脑癌的性质，确定治疗方案。</w:t>
      </w:r>
    </w:p>
    <w:p>
      <w:r>
        <w:t>先天性肥厚性幽门狭窄的疾病病因是什么?？为了阐明幽门狭窄的病因和发病机理，多年来进行大量研究工作，包括病理检查、动物模型的建立、胃肠激素的检测、病毒分离、遗传学研究等，但病因至今尚无定论。（一）遗传因素 在病因学上起着很重要的作用。发病有明显的家族性，甚至一家中母亲和7个儿子同病，且在单卵双胎比双卵双胎多见。双亲有幽门狭窄史的子女发病率可高达6.9%。若母亲有此病史，则其子发病的概率为19%，其女为7%；父亲有此病史者，则分别为5.5%和2.4%。经过研究指出幽门狭窄的遗传机理是多基因性，既非隐性遗传亦非伴性遗传，而是由一个显性基因和一个性修饰多因子构成的定向遗传基因。这种遗传倾向受一定的环境因素而起作用，如社会阶层、饮食种类、各种季节等，发病以春秋季为高，但其相关因素不明。常见于高体重的男婴，但与胎龄的长短无关。（二）神经功能 主要从事幽门肠肌层神经丛的研究者，发现神经节细胞直至生后2～4周才发育成熟，因此，许多学者认为神经细胞发育不良是引起幽门肌肉肥厚的机理，而否定过去幽门神经节细胞变性导致病变的学说，运用组织化学分析法测定幽门神经节细胞内酶的活性；但也有持不同意见者，观察到幽门狭窄的神经节细胞与胎儿并无相同之处，如神经节细胞发育不良是原因，则早产儿发病应多于足月儿，然而二者并无差异。近年研究认为肽能神经的结构改变和功能不全可能是主要病因之一，通过免疫荧光技术观察到环肌中含脑啡肽和血管活性肠肽神经纤维数量明显减少，应用放射免疫法测定组织中P物质含量减少，由此推测这些肽类神经的变化与发病有关。（三）胃肠激素 有实验给孕狗服用五肽胃泌素，结果所生小狗发生幽门狭窄的比例很高。并发现孕妇在怀孕末期3～4月时血清胃泌素浓度相对很高。据此认为孕妇在怀孕后期由于情绪焦虑使血清胃泌素浓度升高，并通过胎盘进入胎儿，加以胎儿的定向遗传基因作用，引起幽门长期痉挛梗阻，幽门扩张又刺激G细胞分泌胃泌素，因而发病。但其他学者重复测定胃泌素，部分报告增高，部分却无异常变化。即使在胃泌素升高的病例中，也不能推断是幽门狭窄的原因还是结果，因在手术后1周有些病例胃泌素恢复到正常水平，有些反而升高。近年研究胃肠道刺激素，测定血清和胃液中前列腺素（E2和E2a）浓度，提示患儿胃液中含量明显升高，由此提示发病机理是幽门肌层局部激素浓度增高使肌肉处于持续紧张状态，而致发病。亦有人对血清胆囊收缩素进行研究，结果无异常变化。（四）肌肉功能性肥厚 有学者通过细致观察研究，发现有些出生7～10天婴儿将凝乳块强行通过狭窄的幽门管的征象。由此认为这种机械性刺激可造成粘膜水肿增厚。另一方面也导致大脑皮层对内脏的功能失调，使幽门发生痉挛。二种因素促使幽门狭窄形成严重梗阻而出现症状。但亦有持否定意见，认为幽门痉挛首先引起幽门肌肉的功能性肥厚是不恰当的，因为肥厚的肌肉主要是环肌，况且痉挛应引起某些先期症状，然而在某些呕吐发作而很早进行手术的病例中，通常发现肿块已经形成，肿块大小与年龄的病程长短无关。肌肉肥厚到一定的临界值时，才表现幽门梗阻征。（五）环境因素 发病率有明显的季节性高峰，以春秋季为主，在活检的组织切片中发现神经节细胞周围有白细胞浸润。推测可能与病毒感染有关，但检测患儿及其母亲的血、粪和咽部均未能分离出柯萨奇病毒。检测血清中和抗体亦无变化。用柯萨奇病毒感染动物亦未见病理改变，研究在继续中。</w:t>
      </w:r>
    </w:p>
    <w:p>
      <w:r>
        <w:t>便血不痛咋回事？便血不痛是怎么回事。这样的症状应该有很多人都出现过吧，但是具体是什么疾病引发的，很多人就不是很清楚了，伴有便血的疾病以癌为首有许多种，而便后滴新鲜血则是一期内痔的特点，一期内痔尚有机会不手术而治愈。伴有便血的疾病有许多种，令人感到恐惧的是直肠肛管癌以及直肠、结肠息肉恶变等。直肠溃疡、直肠炎、溃疡性结肠炎也有少许便血，痢疾时的出血多伴有严重腹泻。那么这种无痛性便血的原因有哪些呢。1.内痔当饮食辛辣或者大便干燥时，内痔粘膜受到刺激，发生便鲜血，呈点滴状或者喷射状，严重时可以造成病人贫血症状的出现。2.大肠息肉大肠息肉，尤其是近肛门处的直肠息肉发炎病变时，可表现为大便外附有鲜红色血液，肛区没有疼痛不适症状，以儿童多见。无痛性便血、色鲜红是小儿肠息肉的主要症状，便血通常发生于排大便结束时，呈鲜红色，一般不与大便相混合，量较少，因肠息肉损伤（大便干燥时划伤息肉表面粘膜）引起大出血的现象并不多见。3.肛裂肛裂一般表现为疼痛性鲜血便，但是少数的早期轻微肛裂，可以表现为无痛性鲜血便。4.肠道肿瘤性病变，尤其是近肛门处的乙状结肠癌、直肠癌。肠道癌症癌肿破裂时，可见鲜血便自肛门排出，而且没有肛门疼痛感。5.肠道憩室肠道憩室因腹泻感染或者大便干燥划伤，可出现无痛性便鲜血且血量较大，常伴有低血容量休克表现。6.缺血性肠病肠道血管栓塞引起肠壁坏死粘膜脱落，可出现鲜血便，通常血与大便混合，出血量不大。肛门没有疼痛不适感，但病人左下腹会突然疼痛，排便感强烈，随之出现恶心、呕吐、腹胀、腹泻等胃肠功能紊乱的症状。无痛性便鲜血应及时就诊，以免延误诊治。</w:t>
      </w:r>
    </w:p>
    <w:p>
      <w:r>
        <w:t>孕妇肠胃炎症状有哪些？肠胃炎是以腹泻、恶心、呕吐及腹痛为主要表现的消化性疾病，通常表现为腹泻、恶心、呕吐及腹痛，胃肠炎严重者由于呕吐会出现脱水、电解质紊乱、休克、败血症等。孕妇最常见的症状是腹泻，还可能会出现腹痛、恶心、呕吐、发热、食欲减退、体重减轻、大量出汗、皮肤湿冷、肌肉痛或关节僵硬、大便失禁等，剧烈的呕吐和腹泻可以很快导致脱水，其表现有虚弱、极度口渴、少尿或尿色加深、皮肤干燥、口干、眼球下陷，婴儿还可表现为啼哭时少泪。严重的呕吐或腹泻可以引起低钠血症、低钾血症、低血压等。饮用大量含盐少或不含盐的水分来补充液体的病人尤易出现低钠血症。胃肠炎通常因微生物感染引起，也可因化学毒物或药品导致。感染性胃肠炎是由病毒、细菌、寄生虫等感染引起的，病毒或细菌感染是胃肠炎最常见的病因，有多种病毒或细菌可引起胃肠炎，最常见的是轮状病毒或大肠杆菌，其次是诺沃克病毒、星状病毒和肠腺病毒。常见感染途径有：食物尤其是海鲜，污染的水源，接触被感染者，餐具不洁，进食前未洗手等，毒物及药物也可引起化学性胃肠炎。日常护理：注意饮食卫生勤洗手，注意餐具卫生，生食和熟食分开放置，不食不洁净的瓜果，瓜果在吃前必须用清水反复冲洗数次再吃，避免进食刺激性饮食，对冷食和辣食等刺激性食物需根据个人条件、原有的饮食习惯和季节选择，避免进食过量，尤其不应嗜酒，予以易消化及营养丰富的流质或半流质食物，宜采用少食多餐的方法，每日进食四到五次，不宜喝牛奶和吃大量的糖。恢复期，由于胃肠道尤其是肠道病理生理的改变，此时肠道对食物非常敏感，因此，要特别注意节制饮食，饮食上宜吃些清淡、软烂、温热的食物，避免过早地进食肥肉、油炸、生冷坚硬的食品以及多纤维食物。</w:t>
      </w:r>
    </w:p>
    <w:p>
      <w:r>
        <w:t>苦柏止痒洗液贮藏方法？遮光，密封，置凉暗处。</w:t>
      </w:r>
    </w:p>
    <w:p>
      <w:r>
        <w:t>怀孕2个月药流痛吗？女性意外怀孕时一个艰难的选择，做人流手术对身体伤害又很大，并且人流手术存在一定的风险，稍有不慎会影响以后的生育能力。药流对怀孕的时间有要求，一般是在40到50天之间进行，超过2两个月要进行人工流产手术了，药流不再适合。怀孕两个月药流疼吗药物流产适合妊娠49天以内的女性，如果超过这个时间就不能做药流了，因为孕囊大了会有危险，超过这个时间建议选择无痛人流，如果超过了12周就只能做无痛引产了。由于这个时候女性的子宫还没有变大，妊娠组织不太多，胎儿也、也还很小，这个时候做药流危险性就会大大的降低。如果选择药物流产的时候必须要去医院进行检查后，保证没有禁忌症的情况下才可以进行，在医院医生的指导下进行，可以避免一些意外发生。如果超过49天。由于胚胎太大，药物流产不易排出会造成药物流产不干净。需要重新再做清宫，从而给女性带来二次伤害。终止妊娠无论是药流还是无痛人流都是有风险的。对于女性而言,任何一次流产都不是绝对安全的。也就意味着每一次流产都有导致终生不孕的危险。因此，要做药物流产的女性应该尽早的进行选择。因为一般来说女性对于自己妊娠多长时间并没有一个确切的知晓，安全起见，应该及时去医院做B超检查，由专业医生判断孕囊大小是否适合药物流产，在医生的建议下选择一种适合自己的流产方式。不要盲目流产带来危险。药物流产的一般流程1、用药前严格筛选，包括询问病史，患者不要隐瞒情况，进行全身体检和妇科检查，作实验室检查，如尿妊娠试验、阴道清洁度、滴虫和霉菌、血常规和血型、B超检查。2、医生详细交待服药方法、药物疗效及可能出现的副作用，患者理解并签字后方可用药。3、流产过程中的监护：住院观察期间除注意血压、脉搏、药物副作用外，所排出的大小便均需保留在干净便盆内，由专人检查并记录有无胎囊及其排出时间，胎囊大小和出血量。如排出胎囊前后有活动性出血，可给宫缩剂或立即刮宫止血。</w:t>
      </w:r>
    </w:p>
    <w:p>
      <w:r>
        <w:t>氯霉素滴眼液的用法用量？注意：同种药品可由于不同的包装规格有不同的用法或用量。本文只供参考。如果不确定，请参看药品随带的说明书或向医生询问。滴于眼睑内，一次1～2 滴，一日3 ～5 次。</w:t>
      </w:r>
    </w:p>
    <w:p>
      <w:r>
        <w:t>请描述脊柱侧凸的辅助检查方法？波纹照相是用光学方法通过等高线图像来表示脊柱后背侧畸形。若从颈7棘突至臀沟上缘划一直线作基准线，正常波纹图像在基准线两侧的波纹对称，格数相等，如背部有畸形，两侧出现高低差，波纹格数不等且不对称，畸形越重，背两侧高度差越大，波纹格数差越大，如有1个或1个以上的格数差为波纹图像阳性。普通x线检查不能反映脊柱旋转导致的肋骨和胸廓畸形。采用专为脊柱检诊用的光栅投影及波纹照相装置，将患者背部或腰部两侧不同高度或畸形呈现的不同波纹拍摄下来即为波纹图像。在拍摄图像时在体位架上放置标尺，与患者背部摄入同一图片，以便作为测量计算的比例尺。如在图片自c7棘突至臀沟划正中线，由上而下找出左右两侧每个波纹的峰点。在峰点联线中找出与中线垂直间距最短、波纹格数差最大的两峰点，设为a与b（凸侧为a），a与b两点的高度差为h，a与b间的距离为（a+b）。根据以上标点，可按公式求得肋骨隆凸角或腰部隆凸角（hump angle），即是用角度来表示脊柱侧凸在躯干背侧形成的隆凸畸形。a、b实际长度为w=a+b/比例尺，a、b间的高度h=a，b间波纹格数差×5（每一波纹间距代表5mm实际高度差），则隆凸角（ha）=tan-1h/w。故波纹图像对脊柱侧凸判断不仅有定性意义，也具有定量意义。</w:t>
      </w:r>
    </w:p>
    <w:p>
      <w:r>
        <w:t>孩子发烧头疼是脑炎吗？很多家长一看到孩子发烧，一定要去医院就诊，因担心孩子会不会是“脑膜炎、脑炎”，怕会烧坏脑子。其实，这是个天大误会！发烧是不会烧坏脑子的，但如果孩子得的是脑膜炎、脑炎，这是有可能破坏孩子的大脑的。现代医学认为，发烧时人体的免疫功能明显增强，是人体的保护反应，身体也通过提高温度来达到一定的自愈和消灭身体病邪的作用。中医认为，发烧是身体正气与邪气的一个对抗过程，是正气消灭邪气的反应。所以发烧不是马上以退烧处理为治疗首选，因为它始终是一个疾病的症状。适当的发烧反而是好事，可以“杀毒”（多数病菌在发烧至39度左右就会被杀死）。找到发热的原因对证处理才是治疗的关键。脑膜炎是大脑和脊髓的保护膜发炎所导致的疾病，细菌性脑膜炎病情进展很快，会导致永久性脑损伤，死亡率超过10%。脑炎是脑实质（俗话讲的脑瓜仁）发炎了，症状及危险性要比脑膜炎轻，也会出现语言障碍、视力问题、身体某些部分失去感觉等症状，孩子则持续哭、身体僵硬、呕吐。脑膜炎、脑炎大部分是病毒、细菌感染引起的，但以细菌感染为主，肺炎双球菌、脑膜炎球菌、B型流感嗜血杆菌等、病毒有肠病毒、流行性腮腺炎病毒、疱疹病毒、流感病毒、流行性乙型脑炎病毒等。引起普通感冒的病毒有鼻病毒、冠状病毒、呼吸道合胞体病毒，这些病毒不能够引起脑膜炎、脑炎。中医脑膜炎、脑炎是瘟疫、热毒、湿热毒邪引起。普通感冒主要是风寒、风热“邪气”引发。所以从病因上看，普通的感冒，完全没有必要用“退烧”预防脑膜炎、脑炎，因为得了普通感冒，无论怎么高烧，都不会烧成脑膜炎的。</w:t>
      </w:r>
    </w:p>
    <w:p>
      <w:r>
        <w:t>甲亢总是复发怎么治疗？在日常生活中，我们要或多或少了解一些常见疾病的相关知识，不仅能起到增加知识水平的作用，更能让自己更好的预防此类疾病的产生。甲亢是一种常见病，而复发的概率也很高，所以就会有患者提出甲亢老是复发该怎么治疗？可以配合中药调理有效果很好的。注意休息不要熬夜劳累过度。同时积极西药治疗。定时复查血常规血沉，肝功能肾功能。不要吃辛辣食物，少吃甜食，油炸食品甲亢是比较常见的内分泌系统的疾病，目前对于甲亢的治疗方法是比较多的。首先可以选择内科药物治疗，也就是抗甲亢的药物，疗程大概在半年到1年左右的时间，但是有一定的复发几率。治疗以后，一定要注意定期的复查，抗甲亢的药物有一定的肝毒性，使用的过程当中，要注意定期复查肝功能。另外，对于甲亢可以选择手术治疗，选择部分的甲状腺叶切除，同时还可以选择放射性碘-131治疗。对于甲亢，还可以使用传统的中医中药治疗，中医中药治疗甲亢作用是比较明显的，但是对于甲亢功能的恢复.上，可能功能要欠缺，不能有效的计算剂量。甲亢治疗的方法是比较多的，要根据不同的个人体质、病情、有没有其他的并发症，选择不同的治疗方案。甲亢反复发作最常见的原因就是药量不足或不能坚持服药,发现病情好转就停药擅自停药.感冒、扁桃体炎、腹泻、精神刺激、饮食不当,爱吃含碘多的食物、饮酒吸烟过量等也会造成甲亢的复发.另外,有甲亢家族史的人群,病情复发的概率也比较高。治疗的关键在于建立信心，适应自然，接受现实，正确对待现实生活中的挫折和疾病，发挥个人优势，克服人格弱点，振兴精神，适当寻求解放方法，寻求社会心理支持，维护法律生活和充足的睡眠。参加一些体育锻炼 娱乐休闲。</w:t>
      </w:r>
    </w:p>
    <w:p>
      <w:r>
        <w:t>玉米的用途是什么？玉米依用途可分为：食用玉米、饲料玉米、青割玉米。食用玉米品种繁多，以含糖量高者较广为种植，可鲜食、煮食、炒食、制玉米粒罐头，另有采收玉米笋的品种，以及“爆裂玉米”作爆米花专用。饲料玉米籽粒较硬，除当饲料外，另用于制粉、榨油、制酒精。青割玉米用于连茎带叶切断、发酵，当作牛只的刍料，可提高乳牛泌乳量与风味。玉米不脱粒可直接食用，也可以通过蒸、煮、烤后食用。脱粒后通常加工成粉状，也可以在经过深加工后制成玉米糁用来煮粥，是中国北方地区主食中的一种，香甜可口，易消化。但以前为了增加粮食数量，常和种皮一起磨粉，制成“棒子面”，由于口感粗糙难以下咽，所以价格低贱，是穷人的主要粮食。随着经济水平的提高，现在只有精致加工的玉米粉作为调剂口味用。玉米还可以加工成高果糖浆。高果糖浆常用于增加商业食品的甜味，例如各类饮品、面包、麦片、零食、腌肉、酸奶、汤料和调味剂等。玉米胚芽可以提炼玉米油。刚成型的一寸来长的玉米芯可直接当作蔬菜烹调，口感类似笋。煮熟的玉米粒是-{zh-hans:沙拉;zh-hk:沙律;zh-tw:沙拉;}-常用的材料，或做粟米羹，或直接食用。墨西哥人常用一种大型的玉米粒和肉类烹调汤类食物，意思是玉米粥。玉米在美国主要作为饲料，工业生产淀粉、发酵类药品的主要原料。玉米甚至还可以加工制造成塑胶、光盘、生物燃料。玉米茎粗壮高大，叶宽大，以前也是平原地区农民的重要燃料来源。</w:t>
      </w:r>
    </w:p>
    <w:p>
      <w:r>
        <w:t>48岁女人感染hpv16能自愈吗？HPV16是指（HPV）人乳头瘤病毒16型。HPV有多种类型，其中低危型HPV感染，主要引起生殖器疣（俗称菜花），而高危型HPV感染则引起生殖器癌和子宫颈癌上皮细胞病变，此病毒为生殖器癌和子宫颈癌前细胞病毒的开端。HPV16属于高危型，低危HPV11病毒会导致尖锐湿疣，高危长期感染可能与女性宫颈癌的发生有关。那么，48岁女人感染hpv16能自愈吗？看看下面介绍。女性感染HPV的具体治愈时间，取决于您自身的实际情况，目前，它主要是由机体抵抗力低引起的人乳头状瘤病毒感染问题。建议注意休息，增强身体抵抗力。如果你有明确的诊断，你需要积极使用抗病毒药物，如干扰素治疗，你一定要注意，定时到医院复查。尖锐湿疣，HPV16阳性是感染了人类乳头瘤病毒，HPV可引起人类良性的肿瘤和疣，如生长在生殖器官附近皮肤和粘膜上的人类寻常疣、尖锐湿疣以及生长在粘膜上的乳头状瘤。HPV在皮肤癌和其它解剖部分的肿瘤似乎起决定作用。口腔良性赘生物和癌前病变，皮肤鳞状细胞癌组织中可发现HPV-11、16、18型DNA。另外，尖锐湿疣与HPV类型有一定关系，利用DNA杂交技术发现尖锐湿疣和生殖器癌组织中存在HPV-6、11、16、18型等。尖锐湿疣损害发生在尿道内，患者可有尿道不适感表现，可出现溢尿、肉眼血尿，有分泌物自尿道排除，尿道堵塞感，排尿不畅或有排尿困难。这些症状在男性较女性明显。护理尖锐湿疣要从日常生活做起，多了解一些关于生理护理的常识，合理规划日常行为，抵制不洁性交，这样才能从很大程度上预防病情反复复发的可能性，此外，在治疗的尖锐湿疣过程中，患者一定要增强信心，坚持长期巩固治疗。综上所述，患者不要过于担心或者是忧虑的，患者要做的就是早发现早治疗，一定要及时地到医院进行相关的检查，然后接受正规的。同时日常护理饮食如草本植物类食品，可以有效提高人体的免疫力。尽量要生吃蔬菜，这也是缓解措施中非常重要的一点等等。</w:t>
      </w:r>
    </w:p>
    <w:p>
      <w:r>
        <w:t>小儿细胞外胆固醇沉着综合征的鉴别诊断？与其他疾病引起的相似表现皮损相鉴别，实验室检查及病理检查可助确诊。</w:t>
      </w:r>
    </w:p>
    <w:p>
      <w:r>
        <w:t>四个月宝宝一直长湿疹怎么办？湿疹是由多种内外因素引起的瘙痒比较剧烈的一种皮肤炎症。分急性、亚急性、慢性三期。急性期具有渗出倾向，慢性期则浸润、肥厚。病人会直接表现为慢性湿疹。皮损具有多形性、对称性、瘙痒或易反复发作等特点。皮损初为多数密集的粟粒大小的丘疹、丘疱疹或小水疱，基底潮红，逐渐融合成片，由于搔抓，丘疹、丘疱疹或水疱顶端抓破后呈明显的点状渗出及小糜烂面，边缘不清。主要根据病史、皮疹形态及病程。一般湿疹的皮损为多形性，以红斑、丘疹、丘疱疹为主，皮疹中央明显，逐渐向周围散开，境界不清，弥漫性，有渗出倾向，慢性者则有浸润肥厚。病程不规则，呈反复发作，瘙痒剧烈。湿疹的发病率在上升：据研究，湿疹在西方国家患病率高达10％以上，美国为10.7％，2008年进行的一项流行病学研究表明，我国一般人群患病率约为7.5％，已经接近西方国家，近20年来在工业化国家中的发病率还在升高。我国正在不断推进工业化进程，人民的生活水平明显提高，感染性皮肤病逐渐减少，而过敏性皮肤病却逐渐增加，近二十年来流行病学调查的结果也显示湿疹的发病率在上升。因此应当提高皮肤科医生对这一疾病的认识。主要体现在三个方面，一是是治疗不当，二是治疗不足；三是治疗过度。治疗不当体现在治疗策略不正确或不完善，有不少医生重视用药，但不重视患者教育，不了解或不重视基础治疗。四个月宝宝长湿疹会给宝宝带来极大的不适，所以有湿疹的宝宝都会不停哭闹面积不大的湿疹可涂肤外用药物，不宜涂得太厚;有较多湿疹患者，需去皮肤科诊治。对脂溢型湿疹千万不能用肥皂水洗，只需经常涂一些植物油，使痂皮逐渐软化，然后用梳子轻轻地梳理掉，避免有剌激性的物质接触皮肤，不要用碱性肥皂洗患处，也不要用过烫的水洗患处，不要涂化妆品或任何油脂。。</w:t>
      </w:r>
    </w:p>
    <w:p>
      <w:r>
        <w:t>盆腔粘连是怎么取卵的？核心提示：盆腔粘连是盆腔炎的一种，也是妇科疾病的一种，盆腔粘连的症状大部分不会很明显，有的患者可能会有低烧，容易感觉到身体很累。盆腔粘连的患病时间会比较长，有的患者可能会出现神经衰弱的症状。盆腔粘连是一种妇科疾病，是盆腔炎的一种，慢性的炎症会形成瘢痕粘连还有盆腔会充血，这样就会引起下腹部坠胀、疼痛还有腰骶部的酸痛，这些症状通常会在劳累、性交、月经的前后变得更加严重。因为盆腔有瘀血，患者会出现月经增多，输卵管粘连阻塞的时候还会导致不孕。盆腔粘连的症状还包括月经出现失调，或者有闭经、腰酸、腹痛的症状，卵巢没有排卵的情况出现的盆腔粘连还包括子宫、输卵管和卵巢粘连，一旦子宫、输卵管和卵巢发生粘连，就会阻碍精子和卵子的正常结合，而且受到炎症感染，分泌物就会增加，这些有菌或者病毒的分泌物有杀伤精子和影响精子活动的作用。这时候需要解除患者的顾虑，增强患者对治疗的信心，加强营养，锻炼身体，注意劳逸结合，提高身体的抵抗能力才对治愈盆腔粘连。还可以通过中药腹腔灌注的方法治疗，针对盆腔粘连的发病特点，采用最先进的技术，运用传统医学辩证施治，加上独特的中药方剂，可以促进炎症的吸收和消退，临床效果比较显著。还可以通过宫腹腔镜疗法，宫腹腔镜不但可以判断粘连的程度、粘连的类型，而且还可以判断粘连的坚韧度。对于膜性粘连、纤维肌性粘连可在宫腔镜下分离或用手术剪除。对于结缔组织样致密粘连就需要在B超的监护下进行电切分离术，手术后需要放置宫内节育器防再粘连，并给予雌孕激素续贯用药，促使子宫内膜的生长，使病人恢复月经来潮，有的病人还可以再次怀孕。盆腔粘连如果影响到输卵管的排卵是无法进行取卵的，患者需要到医院进行检查，确定盆腔粘连的程度，才能知道是否可以进行取卵。</w:t>
      </w:r>
    </w:p>
    <w:p>
      <w:r>
        <w:t>传染性红斑该如何进行预防？保持卫生，控制感染。复发的可能性不大。</w:t>
      </w:r>
    </w:p>
    <w:p>
      <w:r>
        <w:t>孕妇肠胃炎什么症状有哪些症状？怀孕这个过程是漫长而且辛苦的，在怀孕的时候不管吃什么还是做什么都要注意。但是尽管再注意稍有不慎就会出现问题，孕妇如果得了肠胃炎，是特别麻烦的一件事儿。孕妇肠胃炎是指在准妈妈出现了消化系统发炎的症状。那么，孕妇肠胃炎什么症状有哪些症状？下面为大家详细的介绍下。1.黄体素增加造成孕吐孕吐：孕妇由于体内的黄体荷尔蒙的含量增加导致了其肠道平滑肌效用降低，于是孕妇肠胃中的平滑肌活性下降，肠胃障碍也就随之出现，孕妇呕吐的状况也就相继而来。2.便秘症状在孕期，女性小肠传送食物的平均时间会不断地增加。由此可见，到怀孕后期，小肠的送食时间接近未怀孕时候的两倍。所以，女性怀孕后更加容易发生便秘症状。倘若不注重膳食纤维的摄入，该症状会加重。调查表明，有40％的孕妇会有此困扰。3.遗传性肠炎孕妇肠胃炎有的是因为自身的免疫系统出现问题，有的是因为孕妇在这方面有家庭遗传病史，如有溃疡性结肠炎，克隆氏病。这一系列的病常常会使孕妇出现慢性腹泻，腹痛等肠胃炎的症状，孕妇时常还会出现关节炎，巨大膀胱症等并发性疾病，情况严重还会出现癌症。所以，孕妇一旦出现上述的症状，最好及时就医。孕妇肠胃炎什么症状有哪些症状？通过上述的介绍，相信大家对孕妇肠胃炎什么症状有哪些症状有所了解了，希望以上的内容可以帮助大家在生活中，有效调节胃酸的分泌。具体问题具体分析。倘若患者是高酸性胃炎，该患者就应该避免服用酸性较高的或者是刺激胃酸分泌的食物。相反，倘若患者是低酸性胃炎，该患者就该选择刺激胃酸分泌的食品。</w:t>
      </w:r>
    </w:p>
    <w:p>
      <w:r>
        <w:t>巨髎穴是什么?？巨髎穴是属于足阳明胃经的腧穴。</w:t>
      </w:r>
    </w:p>
    <w:p>
      <w:r>
        <w:t>子宫内膜增生症是什么？子宫内膜增生症具有一定的癌变倾向，故被列为癌前病变。但根据长期观察，绝大数子宫内膜增生是一种可逆性病变，或保持一种持续性良性状态。仅少数病例在较长的时间间隔以后可能发展为癌。根据腺体结构形态改变和有无腺上皮细胞异型性分为3型：1、单纯增生。由于无孕酮拮抗的雌激素长期刺激所致的子宫内膜生理性反应。间质与腺体同时增生而无腺体拥挤，腺上皮的形态无异型性。2、复合增生。病变区腺体拥挤，间质明显减少，无腺上皮细胞的异型性。3、不典型增生。腺上皮有异型性，属于子宫内膜的上皮内肿瘤，按病变的程度，分为轻、中、重三度。子宫内膜增生的发病因素尚不十分清楚，长期雌激素刺激是其主要发病因素。在青春期女孩、围绝经期妇女或下丘脑-垂体-卵巢轴的某个环节失调、多囊卵巢综合征等中都可有不排卵现象。使子宫内膜较长期的持续性受雌激素作用，无孕激素对抗，缺少周期性分泌期的转化，而处于增生的状态。大多表现在：1、年龄。子宫内膜不典型增生发生于比较年轻的妇女。也可见于围绝经期或绝经后妇女。2、月经情况。月经异常是本病突出症状之一。常表现为阴道不规则出血、月经稀发或闭经一段时间后继有长期大量阴道出血。3、生育情况。因内分泌异常造成长期不排卵使此类患者生育力降低。40岁以下患者不育率可达到90%。对于子宫内膜增生症的治疗，首先要明确诊断，查清原因，若伴有多囊卵巢、卵巢功能性肿瘤、其他内分泌功能紊乱，应行针对性治疗。同时对诊断为子宫内膜不典型增生者即刻开始对症治疗，采用药物治疗或手术治疗。应根据患者的年龄、对生育的要求，以及身体健康情况等确定。</w:t>
      </w:r>
    </w:p>
    <w:p>
      <w:r>
        <w:t>肠系淋巴膜肿大是怎么引起的？由于炎症引起，但是到底是病毒性还是细菌性的要尽快明确并针对性治疗，如果病毒性的，要积极抗病毒治疗。如果是细菌性的，就要选用针对性的敏感抗生素。肠系膜淋巴结炎多见于7岁以下小儿，好发于冬春季节。常继发于上感或肠道炎症。有腹痛、发热、恶心、呕吐，腹泻或便秘。病变常累及回肠末端的一组淋巴结，故腹痛发生于脐周或右下腹，并有固定压痛点，无反跳痛及腹肌紧张。但偶可于右下腹扪及小结节样压痛肿块，为肿大的肠系膜淋巴结。无全身中毒症状，白细胞轻度升高。应与急性阑尾炎鉴别，无需手术，保守治疗后病情缓解可治愈。病因一般认为是由病毒引起，少数病例可从血和肠系膜淋巴结中分离出假结核性菌属。有人将病变淋巴结进行细菌培养，偶有链球菌、葡萄球菌、沙门菌或大肠杆菌生长，但很难确定为本病致病菌。结核菌由淋巴、血行播散而来，多为肠道原发综合征的一部分。常与胸腔内淋巴结结核或全身粟粒结核并存。肿大的淋巴结大小不等，呈干酪样变，可互相融合成团，并与邻近肠管、腹膜、大网膜粘连，形成巨大肿块。干酪样物质坏死、液化，向腹腔、肠腔、甚至腹壁破溃而形成结核性瘘管。化脓性肠系膜淋巴结炎本症很难与急性化脓性阑尾炎及阑尾炎穿孔鉴别。淋巴结脓肿破溃形成腹膜炎时需手术。目的是引流脓肿和腹腔内脓液。如盲肠壁无明显炎症及水肿，则切除阑尾。术后应用大量抗生素及全身支持疗法。预后一般良好。肠系膜淋巴结结核治疗主要应用抗结核药物，加强营养，给充足阳光和空气等。巨大团块状淋巴结持久不愈并压迫邻近脏器产生梗阻时，应施行外科治疗。肠系膜淋巴结炎引起的身体不适，需及时到正规三甲医院消化内科就诊，在指导下选用抗生素进行抗炎对症治疗。平时注意饮食调理，保证营养均衡，注意保暖，防止受凉。</w:t>
      </w:r>
    </w:p>
    <w:p>
      <w:r>
        <w:t>人流次数多了有什么危害？流产次数多了，增加宫腔黏连，宫颈黏连，慢性盆腔炎，月经不调，甚至继发性不孕的风险。或者怀孕后，容易导致流产。也增加胎盘黏连、胎盘植入、前置胎盘等高危妊娠的风险，导致分娩时容易发生产后大出血。以上风险只是有可能发生，并不是一定能够发生。如果没有生育的计划，日常生活中做好避孕措施，以免意外怀孕，对身体造成不必要的伤害。人工流产次数多了，并发症肯定会相应增多，但是，每一个人出现的并发症多少、严重程度和每个人的体质有很大关系。有的人做过1次人工流产，就可能会造成宫腔粘连、子宫内膜损伤、输卵管堵塞，就可能会引起不孕症。人工流产相对来说是一个有创的宫内操作，进行这项治疗存在一系列的风险以及并发症的可能性。就是可能发生子宫穿孔，因为怀孕之后子宫会增大变软，流产过程当中有穿孔的风险。就是有可能会发生人工流产综合症，因为阴道是个有菌的环境，所以有可能会导致感染盆腔炎等疾病的发生。有可能会导致子宫内膜的损伤，并且有可能会引起宫腔黏连，宫颈管黏连以及继发性不孕等可能流产的危害常见的有出血。有时难免流产或者不全流产，可以造成严重的大失血，甚至休克，所以应积极处理、感染。各种流产皆可能合并感染，发生在不全流产的会更多。感染常发生于未经严密消毒的器械、实施流产手术器械损伤宫颈或者宫腔原有的感染病灶、手术流产或者自然流产后引起感染的扩散。另外还有流产后不注意卫生、过早性交等均可引起感染。感染可局限于子宫腔内，也可蔓延到子宫周围，形成输卵管炎、输卵管卵巢炎、盆腔炎，甚至形成腹膜炎。病人可能有发热、腹痛、流血、子宫及附件的压痛等症状，严重者可发生感染性休克。</w:t>
      </w:r>
    </w:p>
    <w:p>
      <w:r>
        <w:t>猫哭症是什么?？猫叫综合症，是一种由于第五号染色体短臂缺损而引起的罕见基因异常病症。患病婴儿的哭声特别，似猫啼，因而得名；其英文名称系借自法语，意即“猫哭”或“猫叫”。1963年首次在文献中报告该病，该疾病因而又称勒琼症候群。每年出生的活产婴儿中，约每两万至五万名新生儿之中有一人患有此症。此症可发生于任何族裔，男女比例约为3:4。</w:t>
      </w:r>
    </w:p>
    <w:p>
      <w:r>
        <w:t>不孕病人怎么检测排卵功能呢？不育孕是一种临床表现而不是一个独立的疾病，可由150多种疾病引起。没有一种包治不育症的药物和技术，只有对病因进行精确的诊断后，选择适当的治疗措施，才能获得满意结果。不孕病人检测排卵功能有几种，系统检查：除全身检查外，还应做生殖系统检查。除一般视诊、触诊外，还要做阴道窥镜检查及内诊，初步了解阴道、宫颈、子宫、输卵管、卵巢及盆腔的大致状况，如子宫的大小、位置是否正常，子宫、输卵管、卵巢有无肿块、压痛，子宫有无抬举痛，附件的活动度等。推测有无排卵及预测排卵期：可通过基础体温测定以及宫颈粘液检查或激素测定来判断。子宫内膜检查：必要时通过活检了解子宫内膜的功能状态，而且经项检查又是了解有无排卵或黄体功能状态的可靠方法，同时还可以了解宫腔的大小，排除宫腔病变，如结核、子宫肌瘤等。内分泌功能测定：如在月经周期的不同时间做血清雌激素、孕激素水平的测定，以了解卵巢功能状况;测定基础代谢率，以了解甲状腺功能;进行肾上腺功能检查和血清泌乳素测定等。输卵管通畅检查：包括输卵管通气或通液检查和子宫输卵管造影，主要了解输卵管通畅与否，以及子宫输卵管发育是否正常，有无畸形等。对输卵管欠通畅者兼有治疗作用。免疫学检查：了解有无抗精子抗体存在，除进行抗精子抗体测定外，还可通过性交后试验、体外精子穿透试验等间接了解之。颅脑部X线检查：了解垂体是否有肿瘤或其他病变。染色体检查：有些不孕症与体内存在抗精子抗体有关，因此有时还需进行有关的免疫学检查。</w:t>
      </w:r>
    </w:p>
    <w:p>
      <w:r>
        <w:t>10岁儿童脑炎症状？什么是儿童脑炎，儿童脑炎有哪些症状呢？小儿脑炎开始表现有发热，流泪，流鼻涕，双眼发红，怕光。检查可在小儿口腔两侧颊粘膜上发现白色小点，周围发红，此称为麻疹粘膜斑.发热第3～4天，小儿出现红色皮疹，开始出现在耳后，面部，逐渐向全身发展，此时体温较前更高，还可能有呕吐，腹泻,咳嗽等表现。出疹3～5天后，全身皮疹按出疹顺序逐渐消退，体温下降，病情好转。患麻疹时可合并有肺炎，喉炎，脑炎，还可引起亚急性硬化性全脑炎。儿童脑炎的症状：1．前驱期患儿有发热、头痛、肌痛、呕吐、腹泻等表现。2．脑炎症状轻重不一，主要表现为神经精神方面的异常。神经异常的表现多有发热、头痛、呕吐、嗜睡、昏迷、惊厥等，重者则大脑、丘脑下部、底节、脑干、小脑和脊髓的症状都可能有异常表现。精神异常表现为兴奋多语、烦躁、哭笑无常、失眠、行为异常、幻觉、幻想，或表情淡漠、缄默不语、活动减少、不吃、定向力差、记忆力减退、大小便失禁等。3．伴随症状在脑炎发病之前或同时伴有相应病毒感染的症状。如何预防：乙型脑炎虽然是一种很凶恶的传染病，但是只要我们积极作好预防工作，是完全可以防止的。引起乙型脑炎的病毒有一种特性，就是喜欢生存在人和与人接近的动物的脑子里，特别是喜欢生在黑斑蚊的身体里。当蚊子吮吸了含有病毒的血液以后，病毒便在蚊体内繁殖，经过了一个潜伏期，当他再咬人的时候，就把病毒传给健康人。病毒进到人的身体后，就顺着血液走到脊髓和脑子里，大量生长繁殖起来，人就会得脑炎了。黑斑蚊既然是传染乙型脑炎的主要传播媒体，所以，防止大脑炎最有效的方法就是彻底灭蚊。灭蚊主要是清除其孳生场所，翻盆倒罐，填平坑洼、树洞等容易积水的地方。铲除杂草和疏通下水道也是消灭蚊子、预防脑炎最有力措施。</w:t>
      </w:r>
    </w:p>
    <w:p>
      <w:r>
        <w:t>北京全套妇科检查多少钱？妇科常规检查包括：妇科双合诊检查、电子阴道镜检查、妇科超声检查、阴道式B超检查等。凡是有过性经历的女性，都应每年进行一次妇科体检，进行妇科常规体检时应该安排在月经周期的合适时间里，一般最合适的时间是在当月月经结束后的3-7天内。检查时间：以保证阴道分泌物不会干扰检查结果。体检前应该将自己的情况做个如实的告诉医生，包括以往的病史、近3个月的月经经过、经期出现的问题、历次妊娠的经过等等，根据年龄、遗传、病史和生活方式的差异，每位女性需要检查的项目都不一样。一般的妇科常规检查包括:妇科双合诊检查、电子阴道镜检查、妇科超声检查、阴道式B超检查这4个项目。这是各个年龄段女性体检必选的项目，此项检查的内容包括：外阴部检查、阴道检查、宫颈检查、子宫及附件检查。宫颈涂片的病理检查，可以及时地发现宫颈癌。妇科B超检查：可以及时检查出子宫肿瘤、盆腔炎或脓肿等。可根据自身健康状况，选择体检项目。检查信号：有下面五个信号女性应该进行妇科常规检查，1.白带异常，引起女性生殖道炎症的病原体不外乎两大来源，即来自原本寄生于阴道内的菌群，或来自外界入侵的病原体。2.阴道瘙痒。3.月经不调，月经延迟：神经过度紧张，过度疲劳，病毒感染，气候变化都会引起暂时性卵巢机能障碍。如果没有明确原因，机能障碍周期性持续，一定要找医生做检查。4.痛经，如果你的小腹是另外一种持续剧烈疼痛的话，一定要找如果你经常出现流血，与月经周期分泌物无关，以及痛经，经血量大和时间过长（超过7天）或者你发现出现“肝色”血块，必须看医生。5.月经过多，医生做检查。你要感受一下，是抽搐地疼痛，酸痛，叮咬般疼痛，还是刀割般疼痛，是否传导到肛门（这是确定疼痛是否由妇科疾病引起的标志）。妇科检查包括妇科B超，白带常规检查，妇检，宫颈TCT检查等。建议有选择的做检查。并且每个医院的收费不同。</w:t>
      </w:r>
    </w:p>
    <w:p>
      <w:r>
        <w:t>酒精肝上消化道出血后能活多久？酒精肝的危害不是一般的大，尤其是出现消化道出血之后，如果不能及时进行治疗的话，很有可能会引起休克甚至是危及到患者的生命。还会引发很多并发症的出现，其中上消化道出血这就是酒精肝会出现的一种并发症，所以酒精肝是很有可能会引起上消化道出血的。那么酒精肝患者消化道出血如何治疗呢？接下来我们一起来看看酒精肝上消化道出血后能活多久。首先，酒精肝初期通常表现为肝细胞内脂肪沉积，逐渐可发展成酒精性肝炎，酒精性肝纤维化和酒精性肝硬化，在长期大量饮酒时可诱发广泛肝细胞坏死，甚至肝功能衰竭。据调查：肥胖、2型糖尿病、高血脂症、长期酗酒者发病率很高。其次，导致酒精肝患者引发上消化道出血的原因有很多。如食管、胃底静脉曲张破裂，食管、胃底静脉曲张破裂是肝硬化患者常见的并发症之一。具有出血量大，来势凶猛的特点，多数突然大量呕血，常引起出血性休克或诱发肝性脑病，如不及时进行有效的治疗，很有可能导致患者死亡。再次，消化性溃疡也是酒精肝硬化引起上消化道出血的原因，肝硬化时易发生消化性溃疡，与粘膜微循环障碍、胃酸、内毒素血症、肝功能损害及感染因素等有关。出现消化性溃疡后易引起出血。最后，酒精肝会随着病情的恶化而出现一些并发症，这些并发症是威胁酒精肝患者生命的主要原因，可见酒精肝的危害也是非常大的，如果患者忽视了对酒精肝治疗，很有可能使病情更加严重，甚至有威胁生命的可能。以上便是关于酒精肝上消化道出血后能活多久的问题小结，总之，患者能活多久这个问题是不能一概而论的，具体的要看患者自己。患者要积极地接受治疗，酒精肝的危害虽然很多，但是患者要积极的去治疗，如果患者忽视了对酒精肝治疗，很有可能使病情更加严重，甚至有威胁生命的可能。下午以上的解答对您有所帮助。</w:t>
      </w:r>
    </w:p>
    <w:p>
      <w:r>
        <w:t>产褥中暑的西医治疗？治疗原则：立即改变高温和不通气环境，迅速降温，及时纠正酸中毒和休克，补充水分及氯化钠。首先应将患者置于阴凉、通风处，用冷水、乙醇等擦浴，快速物理降温。按摩四肢，促进肢体血液循环。已发生循环衰竭者慎用物理降温，以避免血管收缩加重循环衰竭。重视纠正脑水肿，可用20%甘露醇快速静滴。同时采用药物降温，用4葡萄糖盐水1000-1500ml静脉滴注。盐酸氯丙嗪25-50mg加于葡萄糖盐水500ml静脉滴注，1-2小时滴完，4-6小时可重复一次。当血压下降时，停用盐酸氯丙嗪改用地塞米松。紧急时也可使用盐酸氯丙嗪加盐酸异丙嗪静脉滴注，体温降至38时，停止降温处理。在降温的同时应积极纠正水、电解质紊乱，24小时补液量控制在2000—3000ml之间，并注意补充钾、钠盐。加强护理，注意体温、血压、心脏及肾脏情况。用地西泮、硫酸镁等抗惊厥、解痉。给予抗生素预防感染。出现心、脑、肾合并症时，应积极对症处理。心力衰竭用毛花甙丙等。呼吸衰竭用尼可刹米、洛贝林对症治疗。积极纠正水.电解质紊乱。</w:t>
      </w:r>
    </w:p>
    <w:p>
      <w:r>
        <w:t>儿童脑炎的症状？脑炎(脑炎)是指病原体侵入脑实质引起的炎性病变。根据病因学的范围，有广义和狭义的定义。狭义指的是由病原微生物直接侵入脑实质引起的炎症变化。通常采用狭义概念。那么儿童脑炎的症状是啥？1.全身毒性血液症状、发热、头痛、身体疼痛、恶心、呕吐、疲劳。其中一些表现出出血性皮疹和心肌炎。2.神经系统症状、意识障碍、脑膜刺激征。颈部和肩胛肌肉可能会出现弛缓性麻痹，导致头部下垂和无法抬起手臂，无法支撑摇晃。脑神经和下肢受累很少见。瘫痪可在2~3周内恢复，约一半肌肉萎缩。轻度症状可能没有明显的神经症状。由于病变的位置和病变的严重程度，有多种表现。弥漫性脑炎通常始于全身不适、昏迷、惊厥和发热。脑干脑炎通常具有面神经麻痹、呛咳、吞咽困难、肢体麻木、虚弱和/或动眼神经麻痹、假性延髓麻痹等表现。假性肿瘤脑炎常伴有头痛、呕吐、肢体运动不良或瘫痪、失语、精神症状、颅内高压等。同时注意原发病症状，如腮腺炎病毒脑炎伴有腮腺肿大；疱疹性病毒脑炎时皮肤有疱疹，柯萨基病毒和埃可病毒脑炎时可有皮疹、心肌炎、手足口病等，如病变累及脑膜（脑膜脑炎），出现脑膜刺激征阳性。绝大多数原因是病毒，也可以由细菌、霉菌、螺旋体、立克次氏体、寄生虫和其他感染引起。有些可能是过敏性疾病，如急性播散性脑脊髓炎。脑炎通常指病毒性脑炎和感染后的脑脊髓炎，属于急性播散性脑脊髓炎。根据病程，分为急性、亚急性和慢性。根据病原微生物，它可以分为细菌、真菌、病毒等。根据疫情情况，分为流行性和散发性。脑炎可以发病于不同性别和年龄，多为急性或亚急性。临床上以高热、头痛、呕吐、昏迷、惊厥等症状为其特征，大多伴有脑脊液成分的改变。应根据不同病因进行防治。</w:t>
      </w:r>
    </w:p>
    <w:p>
      <w:r>
        <w:t>龟头色素沉淀有危害吗？龟头色素沉淀是一种很常见的疾病，但我们大多数人平时却没有去关注它，为了我们的身体健康，我们需要去了解它，并做好预防。可能是色素沉着，如果如果颜色渐渐变深，同时会蔓延的话，要高度警惕，这一般是基底细胞癌的症状;另外还应考虑真菌感染、龟头包皮炎等。龟头黑斑也见于药物因素、内分泌异常。即使我们知道龟头色素沉淀是什么，但我们却不知道这种病该怎么去治疗，会有什么症状以及有什么危害？那么这里将给你一个合理的答案。龟头上反复摩擦，色素沉着了，已经没有办法治疗，但是，不会影响你的生活，不需要管他。多考虑龟头炎等引起.龟头炎的常见病因不洁性生活感染,包皮过长,病原微生物侵入,局部卫生欠佳等,这个情况考虑是色素沉着的情况并不是黑色素瘤。如果没有出现疼痛，或者是表面溃烂的话，考虑不用过于担心。但是，如果出现有症状，这个时候是需要及时的去当地的三甲医院，针对性地进行排查。还是需要密切的进行观察的。龟头黑点是局部色素沉淀，如果发病前有自慰或性交行为，龟头黑点要考虑阴茎浅静脉栓塞的可能。龟头黑斑是色素沉着所致,不必惊慌,别乱投医。洗澡后使用黑人牙膏涂龟头处几天,出现硬角质,龟头稍有红肿后停止使用,一星期后龟头皮自然脱落,黑色斑有没了,如果严重操作二到三次左右,还你一个白嫩无斑的龟头,期间最好别行性事。这是黑色素沉淀，注意血液病。到医院检查一下血液成分是否正常，特别是白细胞数量，如果都正常，那就少晒太阳。因为每个人体质肤色等不同，导致了上述的情况，其实不要过于担心的。不要紧张的。读完以上内容，大家对龟头色素沉淀都有了更清楚的认识。那么在日常生活中，我们就需要去采取措施进行预防。积极锻炼身体，增强机体抵抗力，注意外生殖器皮肤卫生，保持外生殖器皮肤清洁，会阴部容易出现色素沉着。</w:t>
      </w:r>
    </w:p>
    <w:p>
      <w:r>
        <w:t>脑梗死能治好吗？脑梗死能治好吗。脑梗死是我们生活中经常可以看出的疾病，这是一个严重的疾病，脑梗死患者的治疗是非常难的。脑梗死是咱们国家非常常见的疾病，大概有三分之二的病人，是存在的不同程度的一个残疾，有的人是无力，有的人是麻木，有的人就是这个手的功，已经留下残疾了，这些三分之二致残的病人，里面有三分之一的病人，是一个严重致残的，所以只有三分之一的病人，我们可能没办法治愈，没办法像正常人，有这个日常生活的能力，可能这个病人是卧床的状态，但是大多数的病人，还是通过中西结合的方法能够治好的，甚至达到正常人，跟正常人一样能正常的生活。脑梗死是一种比较严重的脑血管疾病，一般出现脑梗死后，都会留下不同程度的后遗症，年龄越大，血压越高的人，后遗症会更严重。一般出现了后遗症后，彻底治好的可能性不太大，但是经过积极的治疗并且加上后期肢体的功能锻炼，患者的病情可以得到不同程度的恢复，有些患者可以实现生活自理。脑梗死需要注意一些什么。日常生活积极只要控制好血压，血脂等，饮食清淡为主，2.如果有肢体活动不便，可以针灸，以及肢体康复锻炼等。3.保持心情舒畅，保证睡眠，避免熬夜劳累等。戒烟酒等指导患者在急性期卧床休息，取平卧位为好，以保证脑血流供给、减轻脑组织缺血状况.（2）保持瘫痪肢体功能位置，帮助患者做患肢及关节的被动运动.（3）造成现在的症状表现，只有恢复大脑神经功能，病情才会明显好转，病情稳定后，鼓励患者做主动锻炼.尽早下床活动。家人要多给病人一些鼓励，让病人自己树立信心。</w:t>
      </w:r>
    </w:p>
    <w:p>
      <w:r>
        <w:t>抑郁性头痛的治疗方法？抑郁症是一种常见的精神疾病，它的风险极大，目前重症抑郁有近15%的自杀率，我们身边有很多抑郁症患者朋友，抑郁症给我们的生活带来了很大的苦恼，这可能会影响一整个家庭的正常生活，病情严重者还会出现抑郁症头疼的现象。抑郁性头痛要积极治疗，治疗方法有：1、支持性心理治疗：又称支持疗法。是指在执行医护过程中，医护人员对病人的心理状态合理的采用劝导、鼓励、同情、安慰、支持以及理解和保证等方法，可有效消除病人的不良情绪，使其处于接受治疗的最佳心理状态，从而保证治疗的顺利进行，使疾病早日康复。2、人际心理治疗：这项抑郁症心理治疗方法主要用于治疗成人抑郁症急性期发病，旨在缓解抑郁症状，改善抑郁病人的一些社交问题。3、通过提高5-HT的分泌量，促进甲肾上腺素的释放，增强神经细胞活动的兴奋性，从而起到缓解个体抑郁情绪的效果。通过促进分泌具有镇静作用的内啡肽，能够使患者保持一种放松、舒适的精神状态，有利于更好地缓解之前消极、沮丧的情绪状态。另外通过对患者脑电波的改善和各项生理指标的改善，起到对抑郁患者的各项躯体症状的改善作用。4、运动治疗：运动是增强体质的一种有效的方法，除此之外，运动还可以预防各种疾病，包括抑郁症。5、音乐疗法：抑郁症心理治疗方法中最受患者欢迎的一种，莫过于音乐疗法。大脑边缘系统和脑干网状结构，对人体内脏及躯体功能起主要调节作用，而音乐对这些神经结构能产生直接或间接影响。造成抑郁症的原因有很多，可能是学生来自学校的压力太大，可能是巨大的工作压力使我们苦不堪言，还有一部分人因为失恋无法自拔想不开从而产生抑郁症的情况，</w:t>
      </w:r>
    </w:p>
    <w:p>
      <w:r>
        <w:t>外阴腺泡状软组织肉瘤吃那些对身体好?？(1)宜多吃具有抗外阴肿瘤的食物，如芝麻、杏仁、小麦、大麦、土瓜、乌骨鸡、乌贼、乌梢蛇、猪胰、菊花、乌梅、桃子、荔枝、马齿苋、鸡血、鳗鱼、鲍鱼、蟹、鲎、沙丁鱼、文蛤、玳瑁。疼痛宜吃鲎、赤、龙虾、淡菜、海参、虎鱼、甜菜、绿豆、萝卜、鸡血。瘙痒宜吃苋菜、白菜、芥菜、芋艿、海带、紫菜、鸡血、蛇肉、穿山甲。(2)疼痛宜吃鲎、赤、龙虾、淡菜、海参、虎鱼、甜菜、绿豆、萝卜、鸡血。(3)瘙痒宜吃苋菜、白菜、芥菜、芋艿、海带、紫菜、鸡血、蛇肉、穿山甲。(4)增强体质、预防转移宜吃银耳、黑木耳、香菇、猴头菇、鸡肫、海参、薏米、核桃、蟹、石龙子、针鱼。(5)外阴腺泡状软组织肉瘤手术手术后，耗气伤血，宜多食补气养血之品，如大枣、龙眼、扁豆、粳米、荔枝、香菇、胡萝卜、鹌鹑蛋、藕粉、豆类等。(6)外阴腺泡状软组织肉瘤手术后的放疗：耗阴损液，宜多食滋阴养液之品，如菠菜、小百菜、藕、犁、西瓜、香蕉、葡萄、海参、甘蔗、百合等。(7)外阴腺泡状软组织肉瘤手术后的化疗：易气血两损，宜常食补养气血之物，如木耳、香菇、核桃仁、桑椹、苡米粥、红枣、桂圆、海参等。</w:t>
      </w:r>
    </w:p>
    <w:p>
      <w:r>
        <w:t>手指骨折在恢复有什么症状？手指骨骨折是指手部14块指骨的骨折。较其他部位骨折多见，且多为多发性骨折，骨折后有典型的移位和畸形，诊断比较容易，但仍需行X线摄片，详细了解其移位情况，从而用不同的手法进行复位和固定。若闭合复位不成功，可手术复位内固定。那么，手指骨折在恢复中有什么症状？1、首先，由于受局部外力刺激会，所以骨折以疼痛肿胀为主要表现，患处肿胀，由于受外力刺激，手指骨折会出现患处有大量淤血淤积的症状。其次，骨折段移位可使患肢外形发生改变。手指不能正常活动。骨折后，两骨折端相互摩擦时，可产生骨摈音或骨擦感。最后，手指骨折，还会伴随着剧烈的疼痛。充血肿胀，手指骨折严重的话会出现休克的症状。2、患者在外伤后，发现手指局部有肿胀、畸形、活动受限、疼痛等症状，首先就近处理，可以选择冰敷，如果在没有冰的情况，也可以选择用凉水冲洗患处，起到消肿、止痛的作用。然后可以予简单的固定，可以用硬纸或者书固定，减少相对活动，防止骨折再错位。可以抬高患肢，有利于消肿，最主要的就是就近选择医院治疗，根据医生的进一步判断行相应的处理。3、手指骨折以后要及早的去医院进行治疗，避免症状进一步的加剧。通过医生的检查和拍摄X光片了解骨折的情况，然后再根据骨折的位置和形态再选择一个恰当的方式来治疗。只有复位完全才可以最大限度的恢复手部的功能。手指骨折治疗以后，一定时期内要借用石膏来固定好，防止再次移位，而且手部不适宜用力做太大的动作，影响到骨折的愈合进程。综上所述，生活中伤筋动骨一百天，骨折不仅让身体带来剧烈的疼痛，更是影响正常的生活，所以骨折的患者，一定要好好休养，多喝猪骨汤。手指骨折发生后，患者最好不要吃一些辛辣的食品，不要吸烟也禁忌喝酒。最好用另一只手进行康复训练，以有利于其机体早日恢复正常的功能。</w:t>
      </w:r>
    </w:p>
    <w:p>
      <w:r>
        <w:t>狂躁的病因有?？一、遗传因素二、体质因素：循环型人格的主要特征是好交际、开朗、兴趣广泛、好动、易兴奋乐观、也较易变得忧虑多愁。中胚叶型骨骼、肌肉发达、结缔组织充实的病人，比外胚叶型体格纤细娇弱的人患病较多。三、中枢神经介质的功能及代谢异常：1.中枢去甲肾上腺素能系统功能异常。2.中枢5一羟色胺能系统功能异常。3.多种胺代谢障碍假说。4.神经内分泌功能紊乱。四、精神因素：狂躁抑郁性精神病的发病可能与精神刺激因素有关，但只能看作诱发因素。</w:t>
      </w:r>
    </w:p>
    <w:p>
      <w:r>
        <w:t>小儿类白血病反应的西医治疗？(一)治疗类白血病反应本身不需要治疗，原发病因去除后，可迅速恢复。1.对原发病治疗 应仔细寻找原发病，积极予以原发病治疗。如抗感染、治疗肿瘤控制溶血解毒等。2.加强对症、支持治疗。补充叶酸、维生素B12等造血原料;对严重贫血患者应及时输血。 (二)预后预后主要由原发性疾病决定，一般预后良好，引起类白血病的原发病灶除去后，血象常可恢复正常。</w:t>
      </w:r>
    </w:p>
    <w:p>
      <w:r>
        <w:t>橡胶避孕套贮藏方法？安全套只适于放于干爽的地方，并避免阳光直接照射。</w:t>
      </w:r>
    </w:p>
    <w:p>
      <w:r>
        <w:t>脓血性白带的诊断是什么？白带中带有脓血。</w:t>
      </w:r>
    </w:p>
    <w:p>
      <w:r>
        <w:t>服用人参健脾丸须注意的事项？1 忌不易消化食物。 2 感冒发热病人不宜服用。 3 有高血压、心脏病、肝病、糖尿病、肾病等慢性病严重者应在医师指导下服用。 4 儿童、孕妇、哺乳期妇女应在医师指导下服用。 5 服药4周症状无缓解，应去医院就诊。 6 对本品过敏者禁用，过敏体质者慎用。 7 本品性状发生改变时禁止使用。 8 儿童必须在成人监护下使用。 9 请将本品放在儿童不能接触的地方。 10 如正在使用其他药品，使用本品前请咨询医师或药师。</w:t>
      </w:r>
    </w:p>
    <w:p>
      <w:r>
        <w:t>子宫颈腺囊肿怎么治疗？宫颈腺囊肿又叫宫颈纳氏囊肿，是一个很常见的妇科疾病，子宫颈腺囊肿的发生对身体与生活均有着很大的影响。宫颈纳氏囊肿同宫颈糜烂、宫颈息肉一样，是慢性宫颈炎常见的一种表现。宫颈糜烂恢复过程中，新生的鳞状上皮覆盖宫颈腺管口或伸入腺管，将腺管口阻塞;腺管周围的结缔组织增生或瘢痕形成压迫腺管，使腺管变窄甚至阻塞，腺体分泌物引流受阻，滞留形成的囊肿叫宫颈纳氏囊肿。宫颈腺囊肿是炎症而非肿瘤。在长期炎症刺激下，少数慢性宫颈炎具有恶变倾向。宫颈腺囊肿一般没有症状，所以宫颈囊肿很难发现，通常是在妇科检查时发现的。检查可以看到宫颈表面突出多个大小不一的青白色囊泡，内含黏液，小的有米粒大，大的有玉米粒大，还有的可以长得很大，突出于宫颈表面，甚至到达阴道口，根部与宫颈之间有蒂相连，常合并有宫颈肥大。在宫颈炎发作时主要表现为白带增多，由于病原体不同，白带的颜色、量、性状等也有所不同。白带可为黏稠、脓性，少数有时可带有血丝或少量血液，极少数也可有接触性出血。纳氏囊肿是由于长期炎症刺激所致，如果没有什么不适，并且囊肿较小，可以不去处理，平时注意个人卫生，勤换内裤保持外阴清洁干燥，经期禁止盆浴和性生活，定期复查即可。宫颈腺体囊肿治疗方式一般分为物理治疗，药物治疗，每个人的病情严重程度不同，治疗方式也就不同。如果腺体囊肿比较大，伴有白带增多等妇科疾病需及时治疗，治疗方法很多比如激光、冷冻、微创等等需要根据囊肿大小程度来定。</w:t>
      </w:r>
    </w:p>
    <w:p>
      <w:r>
        <w:t>面部皮肤刺痛怎么回事？皮痛又称皮肤神经痛，是以皮肤局限性疼痛而无皮损为特征的神经障碍性皮肤病。病因未明，可能是一种神经官能症。患者不必太过于担心，平常可以自行缓解，在平时也可以使用针灸或者是理疗进行治疗。.普通是由于维生素缺乏惹起的。主要表现为皮肤枯燥，容易呈现脱皮，能够呈现刺痛觉得的。要留意饮食，增强营养支持，多吃新颖蔬菜和水果，恰当补充维生素，要留意多饮温开水，防止搔抓的。面部皮肤刺痛并伴有冰凉的觉得，有可能是体质过于虚弱或者是肾虚而惹起的这种病症。倡议去医院做血液以及肾脏方面的检查查明详细的病因，然后再对症运用药物治疗，也能够去做中医方面的检查，用中药来调理身体，而且平常要养成良好的生活规律不能喝酒，熬夜，要保证充足的睡眠。脸部清洁不净很多时候我们日常所使用的隔离霜与防晒品都不是基础清洁就能去除干净的，在未清洁干净的情况下敷面膜就会产生刺痛感，对于这种情况，你可以在敷面膜前对脸部进行一次深层清洁，刺痛的情况就可以得到很好的缓解。留意晚间的颐养很重要，能够再晚间做补水保湿的工作，最好是纯自然的，连续做两到三天，随后能够一星期做一次到两次的颐养，平常多饮水和食用水果蔬菜，尽量防止便秘皮肤假如有刺痛感思索是由于角质层变薄惹起的，倡议能够多吃一些水果，多喝水，尽量多补水保湿，也能够去医院就诊，明白病因，对症治疗。倡议最近不要用任何化装品，用清水洗脸，平常留意防止接触一些刺激性物质。也有可能是由于汗或其它东西刺激惹起的，比方痤疮、冰冷、太阳暴晒，也有末稍神经炎也会惹起，比方缺乏维生素B6、B1等。倡议到医院皮肤科检查一下，看有没有异常的状况，防止阳光直晒，不用刺激性强的化妆</w:t>
      </w:r>
    </w:p>
    <w:p>
      <w:r>
        <w:t>丹皮酚磺酸钠注射液的副作用（不良反应）？耐受性好，尚未发现有不良反应报道。</w:t>
      </w:r>
    </w:p>
    <w:p>
      <w:r>
        <w:t>小孩五岁口臭是什么原因？许多的家长都不相信孩子会有口臭的情况出现，因为孩子出现口臭的现象在临床上是比较少见的，常发的口臭人群是成年人，所以儿童和青少年很少会出现口臭的症状。但是口臭会发生在任何年龄的人群，那么，小孩五岁口臭是什么原因？看看下面文章介绍。1、口腔卫生不好。如果孩子不能保证每天清洁口腔或者是清理时不到位，就很容易导致口腔内囤积各种残食。在这样的情况下，宝宝的口腔就会出现臭味。如果家长或者孩子没有注意到这个问题，孩子就会逐渐的出现各种口腔疾病，口臭只是这类疾病的症状之一。2、唾液分泌不足。口腔内的唾液除了具有润滑作用之外，还是一种天然的杀菌利器。充足的唾液不但能有效的清除宝宝口腔内的微生物，还能抑制不良病菌的不断繁殖。当宝宝口腔内的唾液分泌过少时，唾液的自洁功能就会降低，各种口腔问题也就随之而来了，口臭就是其中的一种问题。3、消化不好。如果宝宝的肠胃功能不佳或是长期饮食过量，就很容易出现消化不良的情况。这就会使宝宝出现肚子发胀，食欲不好，大便不正常，口臭等异常症状。4、全身性疾病。如果宝宝患上了呼吸道疾病，去吃，鼻源性疾病等病症，就会使身体出现口臭的问题。对于这种情况，只需将宝宝身上的疾病治愈，口臭也就会消失。在了解上述导致五岁宝宝出现口臭的原因之后，我们就可以发现大多数儿童口臭都是与饮食和卫生两类因素有关。所以，家长在平时应该督促孩子保持良好的口腔卫生习惯，避免重口味和零食这类食物的摄入，多喝开水保证口腔环境湿润，这样才能让宝宝远离口臭的困扰。</w:t>
      </w:r>
    </w:p>
    <w:p>
      <w:r>
        <w:t>怀孕了卵巢增大怎么办？卵巢是女性特有的身体器官，卵巢增大就是比较常见的妇科病。女性在孕期如果囊肿增大可能会造成胎儿出现危险的，如果压迫到胎儿，是会造成孕妇流产的，如果囊肿比较小是不用太担心的，但是需要按时的检测，以免危险状况的发生。那么孕期囊肿增大怎么办呢，我们就来了解一下。1、孕期囊肿的症状：如果比较小是没事的，可以放心的妊娠，但是如果囊肿增大，需要采取治疗的。孕妇要密切的注意囊肿的大小，需要按时的检查。如果囊肿增大孕妇会觉得尿频，而且肚子明显增大，但是在排尿之后有会变小，孕妇可以观察身体的变化。2、手术治疗：如果囊肿变大，危及到了胎儿，可以采取医生的意见，必要的时候是需要流产的。孕妇如果犹犹豫豫的可能会造成胎儿和身体都受到损伤。但是如果情况不严重，也是可以采取保胎治疗的。孕妇不要太过于担心，不然对病情也是不利的。3、日常护理：囊肿增大和身体激素有着很大的关系，建议在孕期需要多休息，不要心情焦虑不安，因为身体情况特殊，建议多去医院检查身体，以便及时的观测到胎儿的具体状况。规律的作息注意饮食，做好孕期的护理，这样对病情有着很好的恢复作用。卵巢增大的治疗，可以选择保守治疗及手术治疗，如果卵巢轻度增大是由于卵巢囊肿导致的，一般问题不大，不用特殊的处理。如果是由于多囊卵巢合征导致的，表现为卵巢内多发的小卵泡，体积比较大，可以用药物调理内分泌。女性朋友平时要注意多休息，饮食上合理搭配，减少激素类药物的应用。</w:t>
      </w:r>
    </w:p>
    <w:p>
      <w:r>
        <w:t>请描述蝙蝠冠状病毒CDPHE15的分类？2020年，国际病毒分类委员会将此病毒株认定为一物种，属于"Colacovirus"亚属，为该亚属下唯一的病毒。</w:t>
      </w:r>
    </w:p>
    <w:p>
      <w:r>
        <w:t>哺乳期肛裂怎么治疗最好？在哺乳期的女性朋友们发现有肛裂出血的现象，患者是要特别注意的，患者是不宜自己使用一些药物，否则会影响到宝宝的健康，所以大家一定要到正规的医院去接受治疗，另外也需要了解相关的处理的方法。哺乳期肛裂出血怎么办呢，下面将为大家具体的介绍一下治疗肛裂的常见方法。哺乳期的女性如果出现了大便干燥就会出现了肛裂疾病，一旦患上肛裂疾病危害比较大，所以我们应该尽快的去配合医生治疗，哺乳期妈妈在确诊肛裂疾病之后，应该注意保持大便通畅，可以通过一些通便的药物来进行缓解，不过一定要注意在服用药物期间不可以给孩子喂奶了，平时患者朋友们一定要注意饮食要格外注意，不可以吃一些辛辣刺激性的食物，饮食要吃一些清淡食物，这样对于疾病的恢复比较好处。哺乳期出现了肛裂疾病之后，可以使用一些外用痔疮膏来进行治疗的，患者还应该注意多吃一些蔬菜和水果，还可以喝一些蜂蜜来帮助排便，还可以做一些运动，这样对于肛裂疾病的治疗有一定的帮助。哺乳期出现了肛裂疾病之后可以使用一些药膏，比如说太宁膏等，一般要连续治疗半个月左右的时间，就会被治愈，不过哺乳期的女性朋友们，还应该这样吃一些去火的食物，还应该多吃一些含有植物纤维素的食物，患者应该养成每天定时排便的习惯。患者也可以等到断奶以后在进行治疗，如果发现特别痒患者可以适当的用一些生理盐水进行清洗患处。这样不仅可以有效的消炎对瘙痒也会有一定的改变。肛裂出血的患者是需要特别重视个人的饮食的建议，要多吃新鲜的蔬菜水果，可以补充维生素，另外还需要多喝点水，在一定程度上也是能够减轻病症的，如果非常的严重，还是应该要寻求医生的帮助，千万不要拖延，否则到了后期就会导致病情越来越严重。</w:t>
      </w:r>
    </w:p>
    <w:p>
      <w:r>
        <w:t>非萎缩慢性胃炎怎么治？慢性胃炎就是胃粘膜的慢性炎症，根据慢性胃炎在内镜下的表现可以分为慢性萎缩性胃炎和慢性非萎缩性胃炎；根据是否存在幽门螺杆菌感染可以分为HB相关的胃炎和非HB相关的胃炎。此外还有应用非甾体类消炎药相关的胃炎、自身免疫性胃炎和嗜酸细胞性胃炎。胃炎的病因1.幽门螺杆菌感染一部分进入胃的幽门螺杆菌附着于胃窦部黏液层，其产生的代谢产物可中和反渗入黏液内的胃酸，引起细胞损伤，促进上皮细胞释放炎症介质，引起自身免疫反应。2.十二指肠-胃反流胃肠道动力异常、肝胆道疾病、远端消化道梗阻等引起反流。可引起胃黏膜的慢性炎症。3.药物和毒物，酒精是最为常见的引起胃损伤的毒素。4.自身免疫自身免疫性反应导致壁细胞数量减少、泌酸腺萎缩、胃酸分泌降低。5.年龄因素和其他老年人胃黏膜发生退行性改变，同时具有较高的幽门螺杆菌感染率，胃黏膜修复功能下降引起上皮异常增殖及胃腺体萎缩。典型症状大多数病人常无症状或有程度不同的消化不良症状如上腹隐痛、食欲减退、餐后饱胀、反酸等。慢性萎缩性胃炎患者可有贫血、消瘦、舌炎、腹泻等。非萎缩慢性胃炎怎么治：饮食应节制，易消化，定时定量，并保证营养的供给。食物均应新鲜，不宜存放过久食用。吃新鲜而含纤维少的蔬菜及水果，如冬瓜、黄瓜、番茄、土豆、菠菜叶、小白菜、苹果、梨、香蕉、橘子等。豆类、花生米等硬果类都要煮透、烧熟使之软烂，便于消化吸收，少吃粗糙和粗纤维多的食物，要求食物要精工细作，富含营养。忌食烈性酒、香烟、浓茶、咖啡、辣椒、芥末等刺激性食物。胃炎患者应该注意饮食卫生，防止暴饮暴食。积极治疗口、鼻、咽部的慢性疾患。加强锻炼提高身体素质。</w:t>
      </w:r>
    </w:p>
    <w:p>
      <w:r>
        <w:t>髂静脉压迫综合征的诊断是什么？1.空气容积描记和活动后静脉压测定 是髂静脉压迫综合征最好的筛选指标。该症患者下肢静脉最大流量在休息时正常，活动后较正常人下降，同时静脉再充盈时间缩短;活动后静脉压较正常人升高。本方法存在较高的假阳性率，明确诊断有赖于影像学检查。2.下肢顺行和(或)股静脉插管造影 是目前惟一特异性诊断方法，被称为髂总静脉受压综合征诊断的金标准。影像所见有受压静脉横径增宽，上粗下细喇叭状形态;限局性充盈残缺，纤维索条和粘连结构阴影;不同程度的狭窄，如髂外静脉受压则有嵌压阴影(图1)，静脉闭塞或受压移位等影像;出现不同程度的盆腔侧支静脉;可见侧支静脉内造影剂排空延迟现象，提示髂静脉回流不畅。髂静脉内粘连结构是髂总静脉受压综合征的主要原因之一，其形态各异，对此还缺乏影像学报告。3.动态性静脉测压法 提示在股静脉插管造影时进行狭窄段近、远侧静脉测压，如压差0.20kPa就有诊断意义，但缺乏特异性。如平静时相差不明显，可以挤压小腿腓肠肌增加血流量以明确显示。4.彩色超声检查(1)二维超声：原发性髂总静脉受压综合征的超声表现：左髂总静脉前方受到右髂总动脉压迫，后方受到脊柱向前推挤，使局部血管变细，特点是前后径变扁，左右径增宽，可达4cm左右。左髂总静脉受压远端前后径逐渐增宽，形成“喇叭口”状改变。横径变窄&amp;lt;2cm。该综合征常常伴有左侧髂静脉内血栓形成，栓塞后引起该侧下肢深静脉血管内径增宽，病程较长者会形成同侧下肢深静脉血栓，并形成大量侧支循环。继发性髂总静脉受压综合征超声表现：髂静脉局限性受压变窄，常有不同程度的移位，受压静脉有较长段的狭窄，其周围可见到实质性肿块回声。髂静脉狭窄的程度与肿瘤压迫的程度有关，严重者可完全闭塞中断，同侧下肢深部静脉及浅静脉均有扩张征象。有时也可探及腹股沟肿大的转移淋巴结。(2)彩色多普勒：原发性髂总静脉受压综合征的彩色多普勒表现：受压处狭窄区域呈“五彩镶嵌”持续性高速血流。受压完全闭塞时彩色血流中断，彩色血流中断处恰好与右髂总动脉骑跨压迫的部位一致。应用彩色多普勒对该症检查很有帮助，容易识别髂总动脉与髂总静脉的关系，比二维超声检查方便。侧支循环最常见于左髂总静脉。大多通过盆腔内丰富的吻合支逐渐扩张，并起代偿作用，盆腔内有多个圆形及带状液性暗区，其内可显示高速血流。由于侧支循环代偿血流加速，彩色血流明亮，而髂外静脉侧支静脉形成甚少。继发性髂总静脉受压综合征的彩色多普勒表现：在受压处髂静脉呈局限彩色血流变细，色彩明亮，边缘不整齐。完全闭塞者无彩色血流显示，一般情况下髂动脉不易变扁，其彩色血流可穿过实质性肿块。下肢静脉有血液回流障碍征象。(3)脉冲多普勒：原发性髂总静脉受压综合征的脉冲多普勒表现：受压处可测及高速持续性血流频谱，闭塞时，局部无血流信号，远端静脉血流速度减慢。在做Valsalva试验时，静脉血流速度变化不明显。继发性髂总静脉受压综合征的脉冲多普勒表现：在受压处狭窄的髂静脉可测及高速连续血流频谱，完全闭塞者不能测及血流信号。4.磁共振和CT静脉造影 在显示病变血管的同时，还可以显示腔外结构(动脉、侧支血管、腰骶椎等)，有助于该症的诊断。</w:t>
      </w:r>
    </w:p>
    <w:p>
      <w:r>
        <w:t>处女会卵巢囊肿的症状是什么样子的？卵巢囊肿它还可以叫做右附件囊肿，它也是一种很常见的妇科疾病，而这种疾病它主要就是发生在女性卵巢部位的一种疾病，一般情况下卵巢囊肿它也是一种良性肿瘤，只要积极的进行治疗后是不会有任何的危害的，但是在治疗的时候也一定要检查清楚发病的原因，因为不同的发病原因在治疗的时候需要的方法也是不一样的，同时这种疾病在治疗的时候也一定要坚持进行治疗，如果不坚持治疗的话它也是会影响治疗的效果的。步骤/方法：1、其实在平时的时候不管是任何的疾病在发病后都是有着一定的症状的，而患了卵巢囊肿后最常见的就是女性的小腹会出现疼痛的感觉，如果囊肿严重的话小腹部位还有可能会突出的，所以在平时的时候一定要注意。2、因为每个人的体质是不一样的，所以在患了这种疾病后表现症状也是有着一定的区别的，有些患者它还有可能会出现月经紊乱的情况的，并且在性交的过程中患者还有可能会出现疼痛的感觉的。3、女性在平时的时候患了这种疾病后如果情况严重的时候，患者她还有可能会出现不同程度的发烧的情况的，所以女性在平时的时候也一定要注意，如果在平时的时候出现了白带异常并且有发烧的时候就需要去医院进行治疗。注意事项：而导致女性出现这种疾病的原因是非常的多的，但是很多的时候都是因为长期的气血不通而导致的，所以在平时的时候应该多吃一些活血化瘀的食物，并且在平时的时候也不能吃辛辣跟含有刺激性的食物，女性在平时的时候也一定要卫生的干净，如果卫生不干净的话也是会影响治疗的效果。卵巢囊肿的症状：下腹不适感，表现为下腹或骼窝部充胀、下坠感。按腹部而发现腹内有肿物，感觉腹痛，月经出现紊乱，囊肿若发生扭转，则有严重腹痛腹帐、呼吸困难、食欲降低、恶心及发热等。较大的囊肿会对膀胱附近造成压迫，引起尿频和排尿困难。</w:t>
      </w:r>
    </w:p>
    <w:p>
      <w:r>
        <w:t>肝癌肠癌晚期症状？肝脏恶性肿瘤可分为原发性和继发性两大类。原发性肝脏恶性肿瘤起源于肝脏的上皮或间叶组织，前者称为原发性肝癌，是我国高发的，危害极大的恶性肿瘤，大肠癌是常见的恶性肿瘤，包括结肠癌和直肠癌。那么，肝癌肠癌晚期症状是什么呢?我们一起来详细的了解一下吧。肝癌一般分为原发性肝癌和继发性肝癌，晚期后都会出现一定征兆。原发性肝癌晚期常常会出现肝脏肿大、皮肤和巩膜黄染和肝硬化症状，如腹水等。如果癌转移到其它地方，比如转移到骨头，晚期会出现局部疼痛、肿胀，甚至骨折；如果转移到肺部，可能会有呼吸困难等症状。继发性肝癌，常常晚期会出现贫血、消瘦、黄疸和腹水等。目前肝癌5年生存率已经有很大提高，即使结肠癌或者胃癌肝转移经过有效治疗后，5年生存率达到60%左右。肝癌晚期患者如果没有有效治疗，生存期只有4个月，所以早期发现后一定要积极治疗。直肠癌晚期则有排便梗阻、消瘦甚至恶病质。侵犯膀胱、尿道、阴道等周围脏器时出现尿路刺激症状、阴道流出粪液、骶部及会阴部疼痛、下肢水肿等。直肠癌的晚期症状来讲，除了刚才我们谈到的早期症状逐渐的加重之外，那么它也会因为肿瘤长到一定程度以后，一方面它在局部会有生长，生长在一定阶段以后，必然会对周围的一些脏器会带来一些影响，比如说在直肠的前方，它对于膀胱的刺激，对于尿道的刺激，对于女性子宫阴道，包括周围的软组织的一些侵犯，包括对于后方的脊骨和尾骨的侵犯，都会带来相应的一些症状。比如说，像有一些人可能会因为肿瘤特别巨大，有可能直接穿透了周围的组织，从而形成膀胱直肠的瘘，或者直肠的阴道瘘。那么甚至直肠和皮肤上的这种瘘等等，那么这些都是非常严重的。那么也有一些病人，他肿瘤生长非常巨大以后，从肛门往外生长，甚至侵犯了周围的正常的皮肤，那么这些都是比较严重的局部症状。</w:t>
      </w:r>
    </w:p>
    <w:p>
      <w:r>
        <w:t>肾性骨质软化的治疗和预防方法？主要采取以下措施：首先应降低血磷，进低磷饮食(食物煮沸后去汤可降低磷含量)，合理服用磷结合剂如碳酸钙(餐中服降磷);然后补充钙剂如空腹服用碳酸钙;补充活性维生素 D;治疗继发性甲状旁腺功能亢进。降磷、补钙及补充活性维生素D都是治疗继发性甲状旁腺功能亢进的有效手段，但若达不到治疗效果，必要时需手术切除甲状旁腺。</w:t>
      </w:r>
    </w:p>
    <w:p>
      <w:r>
        <w:t>中度宫颈炎是咋回事？中度宫颈炎是咋回事？宫颈炎是已婚女性常见的妇科疾病，可分为轻度宫颈炎、中度宫颈炎和重度宫颈炎，中度宫颈炎得不到及时彻底治疗会发展为重度宫颈炎，不但会引发更大的危害，也增加了治疗难度。宫颈炎是妇科常见疾病之一，多见于育龄妇女，为宫颈受损伤和病原体侵袭而致，包括子宫颈阴道部炎症及子宫颈管黏膜炎症。宫颈是阻止下生殖道病原体进入上生殖道的重要防线，但宫颈管单层柱状上皮本身抗感染能力较差，若受到性交、分娩、流产、手术等机械性刺激而受损，就更易发生感染。临床上将宫颈炎分为急性和慢性两种，以慢性炎症为多。急性宫颈炎主要表现为宫颈红肿，颈管黏膜水肿，常伴急性阴道炎或急性子宫内膜炎。慢性宫颈炎有宫颈糜烂、宫颈肥大、宫颈息肉、宫颈腺囊肿和宫颈外翻等多种表现。慢性宫颈炎与宫颈癌有一定关系，故应积极防治。中度宫颈炎相对来说是比较严重的。中度宫颈炎主要是病原体侵入而引起感染造成，会造成白带异常，还有少量的出血情况。长期患有中度宫颈炎不进行治疗，会出现不孕的情况，病情还会继续加重，出现严重的后果。在专科医生的指导下按疗程进行治疗是可以治愈的。平时要加强个人卫生，勤洗澡，勤换内裤，内裤要暴晒，要穿宽松透气的棉内裤，每日清洗外阴，保持会阴部清洁干爽，饮食要清淡，少食煎炸看和新的刺激性的食物。要按疗程进行治疗，治疗期间尽量不要同房。药物疗法，这种方法适用于轻度的、糜烂面积小的宫颈炎。将各种中药或西药配方，塞入阴道深处，使药物作用于宫颈局部，有一定疗效。</w:t>
      </w:r>
    </w:p>
    <w:p>
      <w:r>
        <w:t>晚上经常胃胀气是什么原因？在日常生活中胃胀气是很常见的一种症状，胃胀气给患者带来了很大的痛苦与折磨，所以对于胃胀气很多人都感觉很无耐，不过有些人总是在晚上的时候出现胃胀气的现象，这让他们搞不懂是怎么回事，那么晚上胃胀气怎么回事呢。导致晚上出现胃胀气发生的原因是非常多的，有可能是因为胃肠疾病导致的，如慢性胃炎、急性胃扩张、急性胃炎、胃溃疡、胃下垂等多种疾病，肠道疾病会有肠结核、细菌性痢疾、急性出血性坏死等多种疾病，这些疾病都会引起胃胀气症状的发生。晚上出现胃胀气的原因还有可能是因为吃饭的时候造成的，在进食的时候吃了一些不干净的食物或者是不容易消化的食物，这些都会引起胃胀气的发生，当然在吃饭的时候食物没有经过细嚼慢咽，而是非常快速的咀嚼两下就吞咽了下去，使食物没有得到很好的消化，另外还有在吃饭的时候，把工作或生活中的压力或者是郁闷的心情带入到用餐当中，这些都是有可能会造成胃胀气现象的。晚上发生胃胀气的话，也有可能是患者的作息养成了坏习惯，如在吃完之后立即躺在床上了，在进食之后食物在胃肠道里面需要一个小时的消化时间，所以在消化之前可以适当的走动走动，有利于食物的消化，不然就很容易导致胃胀气的症状。症状表现1、胃脘撑胀，外观又有胀满的形态表现的一种病症，可同时伴有胃脘疼痛、恶心、呕吐、不能进食等临床表现。2、每天早起或者饭前、后，均有打嗝现象，并伴随气体喷出，身体消瘦，精神抑郁，神经性的头疼和胸闷，伴以乳房忽冷忽热。3、上腹部不适或疼痛，饱胀，烧心（反酸），嗳气等，不愿进食或尽量少进食，夜里也不易安睡，睡后常有恶梦。4、有些患者还有有嗳气、便秘腹泻交替、发热等等症状。导致晚上出现胃胀气的原因是非常多的，相关的内容在以上已经为大家做了详细的介绍了，希望可以帮助到大家。希望大家有良好的作息习惯。</w:t>
      </w:r>
    </w:p>
    <w:p>
      <w:r>
        <w:t>为什么龟头上有白皮屑？龟头上有白色皮屑，这是包皮过长捂的说明你是包皮过长。这些白色的是包皮垢脏东西。以后每次排尿后立即上翻包皮，显露龟头冠状沟，清水冲洗干净。不然这个包皮垢会导致反复复发包皮龟头炎，严重就得手术割掉包皮。如果不能这样清洗，痒痛严重，涂抹他克莫司软膏缓解症状，不严重不要用药，任何药物都有导致龟头萎缩变小出皱纹老化的风险。建议上翻包皮清洗。包皮龟头炎是由于包皮过长引起的，由于包皮过长，内分泌物不能及时清除，使病原体在此生长繁殖而引起局部炎症，出现：潮红、起疱、红点、分泌物、包皮垢、瘙痒、有异味等。解决的办法，假如较轻，可以经常用净水清洗;假如较重就要到医院检查确诊后进行治疗;假如反复发作，最好行包皮环切术，这样就杜绝了包皮龟头炎的发生。1、危害生殖系统健康：包皮龟头炎易导致前列腺炎、睾丸炎、附睾炎、输精管等器官的炎症。假如不能及时有效治疗，相互合并传染，对生殖健康会造成很大的危害；2、引发泌尿系统疾病：包皮龟头炎还易引起泌尿系统的上行传染，多见于膀胱炎、肾炎、肾盂肾炎等，急性期发病处理不当可危及生命；3、导致性功效障碍：包皮龟头炎症期，龟头部性感应神经受炎症的损伤，使得男性在性生活中易早泄，进而导致阳痿的产生；4、造成不育症：由于包皮内潜藏的炎性分泌物在历程中和精液一起进入阴道，降低了精液质量，并且毁坏精卵细胞，导致不育的产生；5、导致干燥性闭塞性龟头炎：为包皮龟头炎对比严重的一种病理损伤，不但毁坏了包皮龟头的正常生理结构和雅观，夫妻性生活质量也受到严重影响。在出现龟头上有白色的皮屑的情况后，请您尽快前往正规男科医院进行反省，以免耽误您的病情，给您的健康造成不利的影响。</w:t>
      </w:r>
    </w:p>
    <w:p>
      <w:r>
        <w:t>房事两感症的症状是什么？房事两感症多为房事活动后或女或男一方发病，男女双方同时发病者罕见。发病时间多在房事后数小时至一、二天之间。症状是：发病突然，患者发烧、浑身发冷;小腹急痛拒按;阴道或阴茎有疼痛和内抽感;部分患者可同时有脐部疼痛。</w:t>
      </w:r>
    </w:p>
    <w:p>
      <w:r>
        <w:t>心肌梗死是什么?？-{zh-hans:心肌梗死;zh-hant:心肌梗塞}-。心肌梗塞的症状是不同程度的胸痛不适，也可能会转变为肩膀、手臂、背部、颈部或是下巴的不适 ，胸痛一般会在胸腔的中央或是左侧，会持续几分钟，不适的感觉会类似胃灼热。其他的症状包括呼吸困难、恶心、、冒冷汗或是疲倦。有30%的病患在心肌梗塞时会出现非典型的症状。女性较容易出现无症状的心肌梗塞。在超过75岁的人当中，约有5%会有无病史的心肌梗塞。心肌梗塞可能会造成心脏衰竭、心律不整、心因性休克及心搏停止。大部分的心肌梗塞是因为冠状动脉疾病所造成。危险因子包括高血压、抽烟、糖尿病、、肥胖症、高胆固醇血症、营养不良、摄取过量酒精等。心肌梗死的潜在原因常常是动脉粥样硬化斑块破裂引起的冠状动脉完全阻塞。心肌梗死比较不会因为而造成。有些检查有助于心肌梗塞的诊断，包括心电图心肌梗塞的医疗非常讲求时效。若怀疑心肌梗塞，可以立刻用阿斯匹林进行治疗。硝酸甘油或鸦片类药物可能可以改善胸痛，但于整体的病况帮助不大。若是氧气含量不足或是呼吸急促，需给予氧气治疗。若是STEMI的治疗，需设法让血液重新流到心脏，其中也包括经皮冠状动脉介入治疗。2015年全世界有1590万人罹患心肌梗塞。其中超过三百万人是STEMI，超过四百万人是非ST时段上升心肌梗塞。男性出现ST时段上升心肌梗塞的频率是女性的两倍。美国每年约有一百万人罹患心肌梗塞。在已开发国家中，STEMI的死亡率约是10%。2010年时心肌梗塞的发生率已比1990年降低了不少。2011年时，急性心肌梗死是美国住院病患的前五名之一，有61.2万的住院人次，总计115亿美元。</w:t>
      </w:r>
    </w:p>
    <w:p>
      <w:r>
        <w:t>请描述骨迷路的临床？在耳硬化症中，基本都是骨迷路受到影响，而在正常情况下，这部分区域在成年后时不会在变形的。</w:t>
      </w:r>
    </w:p>
    <w:p>
      <w:r>
        <w:t>如果做阴道缩紧术大概需要多少钱？缩阴手术，也就是咱们平时所说的阴道紧缩手术，属于妇科私密整形手术中比较常见的一种类型。针对的是阴道松弛、阴吹或者性生活不满意的女性朋友。每个人阴道松弛的程度不一样，手术的难易程度不一样，所需要的费用也不可能完全相同的。做阴道缩紧术在临床就诊的患者中，需要1500元-3000元，具体根据自己的情况需要哪种手术方式、多少费用，检查后医生会详细告知。缩阴手术，也就是咱们平时所说的阴道紧缩手术，属于妇科私密整形手术中比较常见的一种类型。1、阴道紧缩术就是针对女性生理变化，为提高夫妻性生活质量及治疗尿道、膀胱及直肠膨出而设计的一种妇科整形手术。手术根据患者的不同年龄、阴道松弛及会阴损伤的不同程度进行和使用私处细胞活力因子进行修补，通过手术修复损伤松弛的肌肉和筋膜，使阴道弹性增强，松紧度变得合适，解除了患者心理上和生理上的痛苦。2、其实，缩阴手术属于妇科整形手术中比较常见的一种。很多女性朋友，存在性生活时候没感觉、没高潮或者同房的时候阴道里边排出气体等而到门诊就诊的，这些情况的出现与阴道松弛都是有一定的关系的。临床医生见到患者阴道松弛的程度后，一般都会建议做下阴道紧缩手术，这样的话就会恢复正常。这个手术简单来说，是通过增加阴道褶皱的方式来达到紧缩的目的的，对自身组织是没有任何伤害的。3、阴道紧缩手术属于微创手术，不算什么大手术。临床这么多患者，具体谁跟谁的情况也不一样。有的可能松弛的程度比较严重，手术复杂的话，费用就会偏高;如果松弛的比较轻，手术简单，相对来说费用有偏少一些。综上所述，每个女性朋友的具体情况不一样，所需要的手术方式及难易程度不一样，治疗疾病所需要的费用也是不同的。如果自身存在异常症状或者单纯想做缩阴手术的话，最好是先到正规医院检查确定后再决定。</w:t>
      </w:r>
    </w:p>
    <w:p>
      <w:r>
        <w:t>宫颈粘连术后注意事项？宫腔粘连病人术后颈粘连术后的一个月内不要有性生活，以清淡，温性的食物为主，不能吃辛辣，刺激性，生冷的食物。也不要骑单车，不要洗盆浴，要多注意局部的卫生，以纯棉，透气好，宽松的舒适内裤。一定要定期的去做复查。也要勤换洗内裤。，少吃辣的食物及时观察排尿情况：早期督促、指导和协助患者排尿，确实排尿困难者可诱导排尿，必要时给予导尿。会阴护理：术后可用1/5000高猛酸钾或0.1%洗必泰溶液擦洗会阴，每日两次，以免造成置管期间宫腔逆行感染。疼痛的护理：术后宫腔粘连患者可出现不同程度的疼痛，嘱患者行放松术多可自行缓解，若不能缓解者可给予镇痛剂。及早活动：除宫腔粘连高危患者外，术后6小时内可指导患者床上适当翻身活动，6—8小时后可下床活动，并逐渐增加活动量。常规护理：即去枕平卧6小时，以免过早抬高头部致使脑脊液自穿刺处渗出至脊膜腔外，造成脑压过低，牵张颅内静脉窦和脑膜等组织而引起头痛。：宫腔粘连患者术后可进营养丰富的软食，减少刺激性食物的摄入。观察排尿情况：早期督促、指导和协助患者排尿，确实排尿困难者可诱导排尿，必要时给予导尿。会阴护理：术后可用1/5000高猛酸钾或0.1%洗必泰溶液擦洗会阴，每日两次，以免造成置管期间宫腔逆行感染。疼痛的护理：术后宫腔粘连患者可出现不同程度的疼痛，嘱患者行放松术多可自行缓解，若不能缓解者可给予镇痛剂。及早活动：除宫腔粘连高危患者外，术后6小时内可指导患者床上适当翻身活动，6—8小时后可下床活动，并逐渐增加活动量。常规护理：即去枕平卧6小时，以免过早抬高头部致使脑脊液自穿刺处渗出至脊膜腔外，造成脑压过低，牵张颅内静脉窦和脑膜等组织而引起头痛。避免高幅度抬头。</w:t>
      </w:r>
    </w:p>
    <w:p>
      <w:r>
        <w:t>十二指肠平滑肌肉瘤的鉴别诊断？临床需与胰头癌相鉴别。</w:t>
      </w:r>
    </w:p>
    <w:p>
      <w:r>
        <w:t>宫外孕的疼痛感是怎么样的？宫外孕属于异位妊娠，表现为短暂停经后又出现阴道出血的情况，单纯根据腹痛以及出血无法判断是否为宫外孕。超声检查在停经四十天以后可以看到宫腔内的妊囊，超声检查看到妊囊就可以排除宫外孕。病因有1.输卵管炎症可分为输卵管黏膜炎和输卵管周围炎，两者均为输卵管妊娠的常见病因。输卵管黏膜炎严重者可引起管腔完全阻塞而致不孕，轻者输卵管黏膜黏连和纤毛缺损，导致受精卵的运行受阻而在该处着床。2.输卵管手术输卵管绝育术后若形成输卵管再通或瘘管，均有导致输卵管妊娠可能，尤其是腹腔镜下电凝输卵管绝育及硅胶环套术；因不孕接受过输卵管分离黏连术、输卵管成形术，如输卵管吻合术、输卵管开口术等3.辅助生育技术从最早的人工授精到目前常用促排卵药物的应用，以及体外受精—胚胎移植或配子输卵管内移植等，均有异位妊娠发生，比一般原因异位妊娠发生率为高。其相关易患的因素有术前输卵管病变、盆腔手术史、移植胚胎的技术因素、置入胚胎的数量和质量、激素环境、胚胎移植时移植液过多等。4.受精卵游走卵子在一侧输卵管受精，受精卵经宫腔或腹腔进入对侧输卵管，称受精卵游走。移行时间过长，受精卵发育增大，即可在对侧输卵管内着床形成输卵管妊娠。治疗方法有1.应注意劳逸结合，勿做重体力劳动，尽量减少腹压，便秘者可用轻泻剂，预防包块破裂。2.由于患者处于大手术后，体质虚弱，且多日禁食，唾液分泌减少，口腔黏膜干燥，选择合适的口腔护理溶液，及时进行口腔护理，预防和减少口腔细菌的滋生。3.针对患者的焦虑恐惧心理，给予理解和同情、耐心安抚，解除其心理压力，取得患者及家属的配合，使他们信任，有安全感，以良好的心态接受治疗。4.应做到定期随访宫外孕的疼痛感很剧烈，如果宫外孕破裂的话，会出现急腹症，下腹撕裂样疼痛。</w:t>
      </w:r>
    </w:p>
    <w:p>
      <w:r>
        <w:t>附睾炎会自愈吗？附睾炎的症状开始的话主要还是一个以阴囊的疼痛为主，它就是在急性期由于细菌和真菌感染以后，它就会容易形成一些红、肿、热、痛或者说是脓肿形成，那么脓肿形成以后，局部阴囊就会增大，然后伴有这个里面会有一些波动感，疼痛特别剧烈。需要用一些对症的药物去处理。还有一些症状比较厉害的人，他可能会同时伴随着尿道口的流脓，因为他整个生殖道包括尿道前列腺、输精管、附睾，它都因为这种细菌感染了，所以尿道也会有一些分泌物出来，那么同时就会合并有尿频尿急的一些症状，或者是排尿的时候疼痛的一些症状。附睾炎还有一个症状就是有可能引起男性不育，比如说有些人结婚几年了还怀不上孩子，可能他以前生过小孩，后来因为附睾发炎之后附睾管慢慢就不通了，睾丸产生的精子不能够运输出来。所以男性不育或者叫无精子症也是慢性附睾炎的一个最常见的一个并发症。睾炎肯定是因为这个大肠杆菌或者是一些葡萄球菌而导致的，那么大家一定要选用一些抗菌那些药物就像一些急性的附睾炎治疗症状完全消失以后再继续服药4到五天的时间，才可以彻底的把这个病给治好，那么就像慢性的应该需要两到三周来巩固疗程，应该经常去做这个阴囊部位的热敷帮助炎症慢慢的消退。附睾炎的原因也是非常多的，可能有的小宝宝不注意自己的个人卫生习惯或者是因为一些疾病的发生而导致的，那么这个时候应该要多注意自己的个人卫生习惯，应该要经常的去换洗自己的贴身衣物，阴囊有异味或者是疼痛，那么就应该为孩子清洗私处保持生殖器官的干燥卫生。</w:t>
      </w:r>
    </w:p>
    <w:p>
      <w:r>
        <w:t>外阴早期浸润性鳞癌最好不要吃那些食物?？1.禁食发物。如鱼类、虾、蟹、鸡头、猪头肉、鹅肉、鸡翅、鸡爪等，食后会加重阴部的瘙痒和炎症。2.尽量少吃辛辣、刺激的食物。例如：洋葱、胡椒、辣椒、花椒、芥菜、茴香。3.避免吃油炸、油腻的食物。如油条、奶油、黄油、巧克力等，这些食物有助湿增热的作用，会增加白带的分泌量，不利于病情的治疗。4.戒烟戒酒。烟酒刺激性很强，会加重炎症。5.溃疡、出血忌温热性食物：羊肉、韭菜、姜、胡椒、桂皮等。</w:t>
      </w:r>
    </w:p>
    <w:p>
      <w:r>
        <w:t>乙酰麦迪霉素颗粒禁忌症是什么？对本品及大环内酯类药物过敏者禁用。</w:t>
      </w:r>
    </w:p>
    <w:p>
      <w:r>
        <w:t>孟鲁司特钠咀嚼片药理作用？半胱氨酰白三烯（LTC4，LTD4，LTE4）是炎症介质，由包括肥大细胞和嗜酸性粒细胞在内的多种细胞释放。这些重要的哮喘前介质与半胱氨酰白三烯（CysLT）受体结合。I型半胱氨酰白三烯（CysLT1）受体分布于人体的气道（包括气道平滑肌细胞和气道巨噬细胞）和其他的前炎症细胞（包括嗜酸性粒细胞和某些骨髓干细胞）。CysLTs与哮喘和过敏性鼻炎的病理生理过程相关。在哮喘中，白三烯介导的效应包括一系列的气道反应，如支气管收缩、粘液分泌、血管通透性增加及嗜酸性粒细胞聚集。在过敏性鼻炎中，过敏原暴露后的速发相和迟发相反应中，鼻粘膜均会释放与过敏性鼻炎症状相关的CysLTs。鼻内CysLTs激发会增加鼻部气道阻力和鼻阻塞的症状。 本品能改善哮喘炎症的指标。本品对CysLT1受体有高度的亲和性和选择性，能有效地抑制LTC4、LTD4和LTE4与CysLT1受体结合所产生的生理效应而无任何受体激动活性。目前的研究认为孟鲁司特并不拮抗CysLT2受体。</w:t>
      </w:r>
    </w:p>
    <w:p>
      <w:r>
        <w:t>胸积液怎么治疗？人的胸腔中是存在少量液体的。就这样，人的生命才能得以正常维持。但是如果胸腔内的液体变多了，这就是一种不正常的现象。如果发现胸腔积液增多，应该及时的进行治疗，否则给人体造成的危害是非常大的。胸腔是肺和胸壁之间存在的一个潜在间隔。在正常情况，下人的胸腔中有会存在着一层薄薄的液体。这些少量的液体能让人呼吸得更顺畅。这些液体并不是一直静止不动的。人的每一次呼吸都会使这些液体有滤出和吸收的现象，这是一种平衡的状态。当液体滤出的太快，而吸收的又太慢，就会产生胸腔积液。胸膜内的毛细血管静水压增高。胸腔积液必须在人的体循环净水压增加时才能生成，患者如果因为充血而造成心力衰竭，有缩窄性心包炎这些现象会使静水压增加。这样就会增加胸膜内液体的滤出量，造成胸腔积液。这种胸腔积液属于漏出性胸腔积液。胸膜内的毛细血管通透性增加。当胸膜及其邻近组织发生炎症时，或是某些全身性疾病使胸膜受到影响，都可造成胸膜内的毛细血管通透性增加。在这种情况下，因为毛细血管变薄，所以其中的液体、蛋白，还有很多细胞都会跑到胸膜腔当中，增加了胸水当中的蛋白含量，同时也增加了胸腔内的积液，造成了渗出性胸腔积液。因肺炎引起的胸腔积液和脓胸。此类疾病是以控制感染，将胸腔积液进行适当引流，尽快恢复肺功能为原则。所以在控制感染时，就必须应用到抗菌药物，在某些情况下心同时配合全身给药，以及胸腔内的给药。漏出性胸腔积液。这种胸腔积液需先把原发病控制住，这样胸腔积液就会慢慢消失。如果积液量大，造成患者症状严重，或是原发疾病没有办法有效控制，可进行胸腔闭式引流术来帮助患者缓解症状。</w:t>
      </w:r>
    </w:p>
    <w:p>
      <w:r>
        <w:t>病毒性食管炎的病因是什么？(一)发病原因病毒性食管炎主要是单纯疱疹病毒感染，也可由巨细胞病毒感染引起，但很罕见。本病多见于恶性肿瘤、免疫功能紊乱及慢性消耗性疾病患者。化疗、放疗、激素治疗、AIDS以及局部创伤均可增加机体对疱疹病毒感染的敏感性。许多患者有近期病毒感染的病史。近年随着肾移植和应用免疫药物的增加，该病发病率有所增加。(二)发病机制疱疹病毒引起食管炎的发病机制尚有争论，有学者认为病毒引起毛细血管、小动脉和小静脉内膜下层的炎症，并可发生血栓，引起局部坏死导致黏膜溃疡。HSV可沿迷走神经到达食管引起黏膜疱疹病变。最早的食管病理损害是形成1个囊泡，然后中心部脱落，形成边缘隆起的稀疏的局限性溃疡。一般而论，本病的病损有3期：第1期是食管远端不连续性小疱，第2期为融合成0.5～2cm边缘隆起之黏膜损害，第3期为弥漫性黏膜坏死和溃疡。</w:t>
      </w:r>
    </w:p>
    <w:p>
      <w:r>
        <w:t>请描述生姜的用法用量？将采摘得来的生姜洗净，除去杂质，用时切片。生姜用于内服煎汤，用量介乎1－3钱。《本草纲目》谓生姜：“浸汁点赤眼；捣汁和黄明胶熬，贴风湿痛”，故生姜可外用，捣敷后涂在患处或炒热熨。</w:t>
      </w:r>
    </w:p>
    <w:p>
      <w:r>
        <w:t>嗜麦芽黄单胞菌肺炎的预防和治疗方法？(一)治疗本菌外膜的低渗透性，对多种抗生素天然耐药，尤其是对-内酰胺类抗生素耐药是由于该菌可产生青霉素酶、头孢菌素酶和含锌离子金属-内酰胺酶所致。金属-内酰胺酶独特的水解超广谱抗生素亚胺培南的功能，使常规经验用药很少奏效。桂炳东的88株菌株进行了诱导型-内酰胺酶的测定，产酶率达60.2%。大连中心医院王承敏的38株的产酶率达89.5%，他的23种抗生素的敏感率依次为磺胺甲噁唑/甲氧苄啶(复方新诺明)(78.6%)、替卡西林/克拉维酸钾(复方替卡西林)(42.8%)、环丙沙星(66.7%)、头孢他啶(48.2%)、他唑西林(42.1%)、头孢哌酮/舒巴坦(舒普深)(41.3%)。有15种抗生素对此种细菌的耐药率大于60%(65.2%)。作者的14种抗生素的药敏结果是磺胺甲噁唑/甲氧苄啶(复方新诺明)(79.17%)、环丙沙星(45.83%)、替卡西林/克拉维酸钾(复方替卡西林)(41.66%)、多黏菌素(20.83%)，如头孢他啶(16.66%)、阿米卡星(4.17%)均在20%以下，亚胺培南也是100%耐药。Vartjvarian的病例证明，治疗开始的早晚对预后有明显影响。10例在感染初3天内即行适当抗生素治疗者7例存活，而对照组16例在感染起病3天后治疗存活4例(P=0.04)。该菌肺炎的治疗一是选择敏感的抗生素，二是综合治疗基础病和肺炎，调节免疫功能和改善支持治疗。当使用三代头孢霉素和氨基苷类抗生素，甚至亚胺培南/西司他丁钠(泰能)也无效时，要想到该菌感染的可能性。(二)预后预后较差。</w:t>
      </w:r>
    </w:p>
    <w:p>
      <w:r>
        <w:t>全身急性湿疹怎么治疗？急性湿疹是一种非常急性的皮肤病。大多数这种疾病是由病毒感染引起的。病毒进入患者体内后，仍有一段时间的孵化期。在此期间，患者没有。我会感到任何不适的迹象，但当病情发展时，我会在身体的任何部位感到湿疹。急性湿疹的症状非常明显，并且可以在疾病的任何部位发生，因此它没有一定的局限性，因此它主要发生在你自己的手脚，以及背部和其他部位。我会感觉身体上有很多红斑或水疱。这些红斑会让患者感到特别瘙痒，但我不能用自己的手划伤。如果刮伤它，您将感受到受影响区域的疼痛。即使有感染，但随着病情的发展逐渐发展，他们会觉得这些红斑正在慢慢粉碎，瘙痒的感觉会加剧。急性湿疹的治疗是中西医结合，因为它是一种不易完全治愈的疾病，特别是当季节交替出现时，会引起复发，最好采取中医治疗。通过这种方式，可以根据自己的体格选择适合的处方。通常是具有清热和解毒作用的药物。因为这些中药材可以完全排泄体内毒素，所以可以起到治疗作用。然后有一个可以治疗的局部方法。这种方法主要是为了缓解瘙痒的症状。此外，患者在治疗期间应特别注意不能吃任何鱼虾。这些食物会引起皮肤病再次发展，患者所穿的衣服也尽可能接近。选择宽松，透气，让你感觉不到更多的瘙痒，一点是调整房间的温度和湿度。最后，在急性湿疹的发展过程中，有必要调整你的情绪，不要让你的情绪太紧张，也不要太累。这些因素会使您的病情恶化。你应该多注意休息，不能让自己感冒，要注意保暖，这样细菌就不能再入侵了。</w:t>
      </w:r>
    </w:p>
    <w:p>
      <w:r>
        <w:t>抗卵巢抗体阳性怎样治疗？抗卵巢抗体是一种靶抗原在卵巢颗粒细胞、卵母细胞、黄体细胞和间质细胞内的自身抗体。抗卵巢抗体的产生可影响卵巢和卵泡的发育和功能，导致卵巢早衰、经期不规律、卵泡发育不良，甚至不排卵产生抗生育效应，进而导致不孕，那么抗卵巢抗体阳性怎样治疗呢？下面为大家介绍。1、抗卵巢抗体通常所采用的是中医治疗，中医对抗卵巢抗体的认识也达到一定的深度，现代医学认为女性生殖道炎症或出血时，生殖道黏膜渗透性加强，若此时性交，精子便成为抗原被吸收。2、局部的湿热血瘀原因，又有整体的肝肾阴阳气血失调的因素，但整体的阴阳气血失调尤为重要，阴虚火旺和夹有湿热占有主要地位。3、在治疗的过程中，需要做到坚持用药，不能发现炎症有所好转就停止用药，这样，炎症不但无法治愈，还会继续加重。4、一般此抗体阳性多有多囊卵巢的问题，可以使用性激素进行人工月经周期的调节治疗。也可以进行中医中药配合治疗等。5、抗卵巢抗体阳性比较复杂，属于自身免疫性问题，为机体体液免疫反应过强导致卵巢卵泡发育障碍、内分泌紊乱，有可能导致不排卵，导致不孕。这个是需要检查明确，然后对症治疗。6、抗卵巢抗体阳性发病原因是比较多的，但是这个疾病想要彻底的治疗是比较困难的，很多人由于在胚胎发育的过程中出现了基因突变，可能会引起这个症状的产生，婴幼儿时期如果出现了腮腺炎，也可能会引发这个疾病的。综上所述，抗卵巢抗体阳性怎样治疗，抗卵巢抗体阳性这样的疾病一般都是由于先天性原因导致的这一现象，所以可以选择人工授精的方法来生育，这样可以及早的有一个健康的孩子，治疗上目前技术都是比较的完善，平时注意休息，不要过度的劳累。</w:t>
      </w:r>
    </w:p>
    <w:p>
      <w:r>
        <w:t>理气舒心片成分或处方？当归 沉香 茯苓 木香 香附(醋制)姜黄 莪术(醋制)佛手 五灵脂 陈皮 枳实(炒)青皮(醋制)麦芽(炒) 枳壳 香橼 三棱(醋制) 丹参</w:t>
      </w:r>
    </w:p>
    <w:p>
      <w:r>
        <w:t>宝宝甲状腺功能低下怎么办呢？甲状腺功能低下，又叫甲状腺功能减退，是指患者甲状腺激素的分泌低于正常水平的一种疾病;患者常见怕冷、食欲下降、乏力、不明原因的体重增加等表现，目前针对该病唯一有效的治疗方法即甲状腺激素的替代治疗，因此如有类似症状应及时就医进行排查。宝宝甲状腺功能低下的治疗方法有以下几种：1、甲状腺激素替代治疗：甲状腺功能低下是由于机体的甲状腺激素缺乏而导致的，患者在补充了甲状腺素制剂后，不仅起效迅速，而且疗效显著，适量的服用甲状腺激素制剂，对患者病情的稳定很有效。2、病因治疗：对于有病因可寻的患者应进行病因治疗，如缺碘性甲状腺功能低下在予补适量的碘后，症状有所好转，而药物导致的甲状腺功能低下，在进行减量或者停药后，甲状腺功能低下会自行消失，而下丘脑和垂体有大肿瘤的患者，在肿瘤切除术后，甲状腺功能低下会有所改善。3、提高免疫力：由于甲状腺功能低下患者的机体代谢能力下降，身体产热量也有所下降，机体的免疫力和抵抗力较差，很容易受寒感冒，所以甲状腺功能低下患者应注意防寒保暖，晨练宜晚不宜早。4、宜低盐：甲状腺功能低下患者常会出现黏液性水肿，主要表现为手足肿胀、身体发胖，如果食用过咸的食物则会引起水、钠潴留，加重水肿，对病情的恢复不利，所以患者不要食用过咸的食物，注意饮食要清淡，这也是常见甲状腺功能低下的治疗方法之一。宝宝甲状腺功能低下的注意事项有以下几点：1、补充适量碘，忌用生甲状腺肿物质。2、供给足量蛋白质：甲减时小肠粘膜更新速度减慢，消化液分泌腺体受影响，酶活力下降，一般白蛋白下降，故应补充必需氨基酸，供给足量蛋白质，改善病情。3、限制脂肪和富含胆固醇的饮食：甲减病人往往有高脂血症，应限制脂肪饮食。4、纠正贫血，供给丰富维生素：有贫血者应补充富含铁质的饮食、补充维生素B12，如动物肝脏，必要时还要供给叶酸、肝制剂等。</w:t>
      </w:r>
    </w:p>
    <w:p>
      <w:r>
        <w:t>复方芦荟胶囊禁忌症是什么？肾功能不全者慎用。</w:t>
      </w:r>
    </w:p>
    <w:p>
      <w:r>
        <w:t>龟头起小白泡怎么治？龟头起小白泡包皮龟头炎是较常见的泌尿生殖感染疾病，病初为皮肤潮红，进而出现小点，随着炎症的进展变成小水泡，水泡破裂变成了溃疡面，红斑。还可以出现排尿时烧灼样感觉，有脓性分泌物自尿道口流出。如将包皮翻转，可见包皮内板和阴茎头充血，肿胀，重者可有浅表溃疡或糜烂，表现有脓液，出现包皮龟头炎后一定要及时治疗。生殖器疱疹的传染源是患者及带病毒者，尤其是在患者的生殖器皮肤或粘膜的疱疹内含有单纯疱疹病毒，可通过性接触而传染给配偶或其他性侣，也可在同性恋者中互相传染。生殖器疱疹HSV感染后，外阴患部先有灼热感，旋即发生成群丘疹，可为一簇或多簇，继之形成水疱。数日后演变为脓疱，破溃后形成糜烂或浅溃疡，自觉疼痛，最后结痂自愈，病程约2～3周。男性生殖器部位，某一个异常症状较明显，或者多个症状同时出现都值得引起足够重视。一定要及时就医，也不要过分担心，造成不必要的麻烦。包皮龟头炎是常见的疾病。很多因素造成的，这种炎症可以是感染性的和非感染性的，临床上以感染性的包皮龟头炎较多见。感染性的常由于不洁性交，感染了白色念珠菌、滴虫、衣原体、支原体、淋病双球菌或其他细菌引起；非感染因素多是由于包皮过长，清洁不够，包皮和龟头之间的不洁之物，即包皮垢，便会堆积起来，刺激局部的包皮和粘膜发生炎症。男性生殖器疾病是每个男人一生都要接触到的疾病，男生性格多是大大咧咧对于自己的个人卫生不是很重视，导致感染发炎是正常现象，如果伴有其他情况如疼痛出脓出血等情况就要及时到正规医院进行就医，不要私自用药导致更严重的后果，结婚的男性更要注意个人卫生，避免夫妻一起患病。龟头起小白泡首先，建议你最好还是要尽快的去查一下，看一看具体是由于什么样的原因引起的，进行对症治疗。</w:t>
      </w:r>
    </w:p>
    <w:p>
      <w:r>
        <w:t>阴茎内每天有白色分秘物是怎么回事？男性的阴茎是需要包皮来保护的，因此，男性朋友是离不开包皮的，但是，如今却很多男性存在包皮过长的现象，包皮过长和包皮完全是两码事的，包皮过长很可能对男性的健康造成威胁。包皮阴茎上有白色的分泌物，多为男性因包皮过长或包茎聚积的包皮垢。包皮垢是指在阴茎包皮内面和阴茎头交接处的皮下，分布着一定的皮脂腺，这些腺体不断分泌一些淡黄色的油性物质，与皮肤脱落下来的一些污垢和沾染上的尿液混合而成，时间长了越积越厚，就可成为片状或小块状，而且紧紧地粘附在这个部位的皮肤上。另外，阴茎上有白色分泌物也可能见于泌尿系统感染等疾病，也有患者在药物过敏时，出现内有分泌物现象。多伴有龟头粘膜红斑、局部水肿，并可有丘疹和小脓疮向四面扩充建造龟头糜烂。常见的有包皮龟头炎、生殖器疱疹和尖锐湿疣等，一经发现，必须要积极有效的就诊和治疗。如果男性朋友们存在包皮过长，好去医院做包皮手术，否则包皮过长的危害是很大的：1、妨碍阴茎发育，干扰性生活的和谐：包茎会干扰阴茎的生长发育，在青春期因为阴茎头被包皮紧紧包住，得不到外界的应有刺激，阴茎头的发育受到非常大束缚，致使性器官发育成熟后的阴茎头冠部的周径明显小，干扰性快感。2、包皮过长的危害还表现为炎症疾病。男性包皮过长的时候，包皮内有很多的皮脂腺，它们会分泌大量的皮脂，而包皮过长会影响皮脂的排除，在龟头和冠状沟处形成包皮垢，包皮垢是细菌生长的理想场所，可引发尿道、龟头、阴茎的炎症;在性生活的时候，如果不注意护理，细菌还可能会进入到女性身体，引发妇科疾病。大家如果存在包皮过长的现象，各位应去治疗包皮过长的，因为如今不少男性由于早期对包皮过长没有足够的重视，因而导致他们错过了包皮过长的治疗佳时机，引起了各种的并发症，到了后，虽然还是能做包皮手术的，但是往往还有一大堆并发症等我们""处理""。</w:t>
      </w:r>
    </w:p>
    <w:p>
      <w:r>
        <w:t>顺产完多久可以洗澡洗头？生完宝宝之后，妈妈们的身体还没有完全的恢复，这个时候不会让妈妈们轻易地去泡水，但是正常的洗漱还是可以的。但是生完宝宝后洗澡是一个大问题，什么时候洗澡怎的对妈妈们来说很难面对，那么顺产后多久洗一次澡洗头呢。现在就来一起来探讨此类问题吧。第一：产后洗头洗澡的好处产后因为会排产褥汗，有些奶多的妈妈还会出现漏奶的情况，而且到了产后10天左右恶露还在往外排出，这个时候产妇需要更加注意清洁卫生，所以坐月子期间洗头洗澡是非常重要的。1，有利于产妇身体卫生的清洁;2，更加有利于产妇对于产褥汗的排出;3，同时洗头洗澡可以促进产妇的血液循环，有助于加强新陈代谢;第二：产后多久可以洗头洗澡关于产后什么时候可以洗头洗澡是有很多种说法的，有说一个星期的，有说2个星期的，有说1个月的，那么产后到底什么时候洗头洗澡呢?如何是顺产和剖腹产的产妇，时间上面会有一些差异。1，对于顺产的妈妈来说，顺产当天可以进行擦浴，顺产后2到3天就可以洗澡了，如果体质虚弱或者是大出血的情况可根据身体恢复，时间往后推迟;洗头也是一样根据自己身体恢复情况可以洗头，通常第一次洗头在第4到5天左右。2，对于剖腹产的妈妈来说，一般产后3到4天左右可以洗澡，需要贴防水辅料，避免刀疤遇水，通常剖腹产10天左右，伤口就不需要特别呵护了，如果没有恢复好，最好还是用防水辅料，洗头根据身体恢复情况，第一次在7天左右。产后第一次洗澡，特别是产后第二天左右，剖腹产第四天左右，要特别的注意。洗澡的时间不宜过久在5分钟左右，不宜过长，避免时间过长，产生疲劳或者是头晕等情况的发生，产后没多久第一次洗澡最好是有家人的胚盘，避免第一次洗澡有意外情况，以上就是对该问题的解析了。</w:t>
      </w:r>
    </w:p>
    <w:p>
      <w:r>
        <w:t>请描述肢端肥大症的手术治疗方法？通过经颅手术法或经蝶窦显微手术法切除垂体瘤劢，以制止腺瘤分泌GH及PRL，减轻压迫及浸蚀。疗效较好健康搜索，视野恢复，视力恢复及内分泌症状改善等约占50%以上。不能耐受开颅手术的患者，适用于周身情况较差劢，术后病人恢复较快健康搜索目前经蝶骨手术切除垂体瘤方法应用较多。</w:t>
      </w:r>
    </w:p>
    <w:p>
      <w:r>
        <w:t>幽门螺杆菌会传染吗？幽门螺杆菌会传染，幽门螺杆菌的传染力很强，可通过手、不洁食物、不洁餐具、粪便等途径传染，在水中可以存活。所以，日常饮食要养成良好的卫生习惯，预防感染。幽门螺旋杆菌病包括由幽门螺旋杆菌感染引起的胃炎、消化道溃疡、淋巴增生性胃淋巴瘤等。幽门螺旋杆菌病的不良后果是胃癌。因为猕猴、大鼠、猪、犬等动物的胃胃液都是强酸性，幽门螺杆菌很聪明的利用它的螺旋状结构，钻透胃黏膜表面的黏液，寄生在黏液中靠近胃黏膜上皮的相对中性的环境中。正是因为胃液的强酸性，早期人们都认为没有细菌能在极酸的动物胃液中生存。一直以来，都认为胃炎胃溃疡是因为压力或者辛辣食物。幽门螺旋杆菌在世界不同种族、不同地区的人群中均有感染，可以说是猕猴、大鼠、猪、犬广泛的慢性细菌性感染。总的趋势是：幽门螺旋杆菌感染率随年龄增加而上升，发展中国家约为80%，发达国家约为40%，男性略高于女性，宠物高于人类。中国的感染年龄早于发达国家20年左右，20岁-40岁感染率为45.4%-63.6%,70岁以上高达78.9%。另外，我国北方地区的感染率高于南方地区。同其它消化道传染病一样，幽门螺旋杆菌感染预防的关键是把好“病从口入”这一关。如要做到饭前便后洗手，人宠[2]隔离，饮食尤其是进食生冷食品要讲究卫生，集体用餐时采取分餐制是明智的选择，尽量避免使用公用碗筷，并经常使用类似可高温杀死餐具上的幽门螺旋杆菌的消毒柜去消毒碗筷餐具。除此外老少宠物应注意卫生安全，不随意以口喂食，南北之间的餐具是否消毒问题等。家里有幽门螺旋杆菌病病人时应该暂时采取分餐，直至完全治好。</w:t>
      </w:r>
    </w:p>
    <w:p>
      <w:r>
        <w:t>胃溃疡出血需要住院多久？胃溃疡出血是怎么引起的：胃溃疡大出血是因溃疡基底血管被侵蚀破坏所致，大多为动脉出血。大出血的溃疡一般位于胃小弯或十二指肠后壁，因此胃溃疡出血的来源常为胃左、右动脉的分支或肝胃韧带内的血管，而十二指肠溃疡(duodenalulcer，DU)出血多来自胰十二指肠上动脉或胃十二指肠动脉附近的血管。胃溃疡出血是消化系统常见的一种疾病。胃溃疡出血住院治疗需要多久主要由胃溃疡面的大小及出血的多少决定。如果溃疡面较大，出血量较多，需要手术治疗，至少住院一周。然后回家休息，建议用中药调理。如果溃疡面不是很大，出血量也不是很多，可以不住院或者留院观察两天，口服止血药治疗，大便潜血实验阴性后即可出院。但是胃病的调理是一个漫长的过程，用药治疗的同时，饮食上也要忌食辛辣刺激性食物及生冷硬的食物，戒烟戒酒。胃溃疡症状：1、反酸：患有此病的患者，会有长期反酸的症状，偶可见胸骨后疼痛，灼烧感。2、嗳气、打嗝：胃溃疡患者也会有吃饱后由于消化不良等，会出现，打嗝、嗳气的症状，常持续30分钟左右。3、长期上腹疼痛：患者在吃饭后1小时左右会感觉腹痛、空腹疼痛，饭后缓解，严重者也不见得会缓解。4、呃逆：饭后老呃呃作响，提示胃部供血不足或者功能紊乱。5、胃出血：胃出血是胃溃疡的严重症状，常常可导致失血性贫血及休克等。依据粪便检测隐血试验阳性(黑便)或这患者的呕血为判断标准。6、腹胀：这是由于消化不良导致的症状，患者自我感觉饭后饱胀，很久才能消化完，常伴有打嗝、嗳气等。7、胃穿孔：这是胃溃疡的急性症状，常常导致大出血、急性腹膜炎等常见的胃病症状。</w:t>
      </w:r>
    </w:p>
    <w:p>
      <w:r>
        <w:t>紫苏叶的功能主治是什么?？解表散寒，行气和胃。用于风寒感冒，咳嗽呕恶，妊娠呕吐，鱼蟹中毒。</w:t>
      </w:r>
    </w:p>
    <w:p>
      <w:r>
        <w:t>怎么样知道自己药流流干净没有呀?？药物流产又称药流，是指用使用口服药物终止早期妊娠，近年来已广泛应用于大众身上，在怀孕早期不须手术，而用打针或服药的方法达到人工流产，应用药物使妊娠终止，是近二十年来的新发展，常用口服药物来治疗，前者使子宫蜕膜变性坏死、宫颈软化，后者使子宫兴奋、子宫收缩，促使胚胎排出，一前一后，交相呼应，药物流产避免了手术流产的疼痛及发生某些并发症，达到人工流产的目的，药物流产应用方便，服药简便，不做刮宫手术，痛苦相对小一些，效果基本可靠。药物流产适合于怀孕五至七周的不适合用手术方法流产的健康妇女，尤其是有瘢痕子宫，哺乳期妊娠子宫，子宫畸形，人流半年内或有过多次人流史的女性终止早孕，流产失败，用药八天后未见胎囊排出，经检查证实宫中仍有妊娠物，这种情况必须去医院做清宫手术，失血过多、危及性命，特别是大出血不止，如果不及时清宫、输血，失去了抢救机会，性命难保。药流副作用，服药过程中除可出现恶心、呕吐、腹痛、腹泻等胃肠道反应外，出血时间长、出血多是药物流产的主要副作用，用药物治疗效果差，必要时需清宫，药物流产必须在有正规抢救条件的医疗机构进行，药物流产有很强的适应证，私自买药的人如不了解这些适应证，不适合药物流产的人自己买药堕胎非常危险，药流之后出血不超过两周，也就是药流两周内就完全干净了，就表示流干净了，或者药流后两周做b超看一下也能明确是否干净，药物流产后一般要休息至少一周，一个月内禁止同房，多喝些红糖水注意保暖。</w:t>
      </w:r>
    </w:p>
    <w:p>
      <w:r>
        <w:t>持续性剧烈的肩痛的鉴别诊断？持续性剧烈的肩痛的鉴别诊断：肩关节脱位按肱骨头的位置分为前脱位和后脱位。肩关节前脱位者很多见，常因间接暴力所致，如跌倒时上肢外展外旋，手掌或肘部着地，外力沿肱骨纵轴向上冲击，肱骨头自肩胛下肌和大园肌之间薄弱部撕脱关节囊，向前下脱出，形成前脱位。肱骨头被推至肩胛骨喙突下，形成喙突下脱位，如暴力较大，肱骨头再向前移致锁骨下，形成锁骨下脱位。后脱位很少见，多由于肩关节受到由前向后的暴力作用或在肩关节内收内旋位跌倒时手部着地引起。后脱位可分为肩胛岗下和肩峰下脱位，肩关节脱位如在初期治疗不当，可发生习惯性脱位。外伤性肩关节前脱位均有明显的外伤史，肩部疼痛、肿胀和功能障碍，伤肢呈弹性固定于轻度外展内旋位，肘屈曲，用健侧手托住患侧前臂。外观呈“方肩”畸形，肩峰明显突出，肩峰下空虚。在腋下、喙突下或锁骨下可摸到肱骨头。伤肢轻度外展，不能贴紧胸壁，如肘部贴于胸前时，手掌不能同时接触对侧肩部(Dugas征，即搭肩试验阳性)。上臂外侧贴放一直尺可同时接触到肩峰与肱骨外上踝(直尺试验)。X线检查可明确脱位类型和确定有无骨折情况。X线征象是构成肩关节的肩肿骨、肩盂和肱骨头的两关节面失去正常平行的关系。按肱骨头分离的程度和方向，分为以下几型：1.肩关节半脱位：关节间隙上宽下窄。肱骨头下移，尚有一半的肱骨头对向肩盂。2.肩关节前脱位：最多见。其中以喙突下脱位尤为常见。正位片可见肱骨头与肩盂和肩胛颈重叠，位于喙突下0.5cm-1.0cm 处。肱骨头呈外旋位，肱骨干轻度外展。肱骨头锁骨下脱位和盂下脱位较少见。3.肩关节后脱位：少见。值得注意的是正位片肱骨头与肩盂的对位关系尚好，关节间隙存在，极易漏诊。只有在侧位片或腋位片才能显示肱骨头向后脱出，位于肩盂后方。搭肩试验(Dugas)阳性，患侧手靠胸时，手掌不能搭在对侧肩部。外伤性肩关节前脱位均有明显的外伤史，肩部疼痛、肿胀和功能障碍，伤肢呈弹性固定于轻度外展内旋位，肘屈曲，用健侧手托住患侧前臂。外观呈“方肩”畸形，肩峰明显突出，肩峰下空虚。在腋下、喙突下或锁骨下可摸到肱骨头。伤肢轻度外展，不能贴紧胸壁，如肘部贴于胸前时，手掌不能同时接触对侧肩部(Dugas征，即搭肩试验阳性)。上臂外侧贴放一直尺可同时接触到肩峰与肱骨外上踝(直尺试验)。</w:t>
      </w:r>
    </w:p>
    <w:p>
      <w:r>
        <w:t>面部皮肤刺痛是怎么回事？在日常生活中，经常会有人呈现皮肤疼痛的状况，这种状况比拟复杂，通常分为两大类，一种是快痛，另一种是慢痛。当人的皮肤遭到刺激之后，马上就会呈现明显的疼痛，这就是所谓的快痛，通常状况下，缘由都是十分明显的，会呈现十分锋利的刺痛。那么，面部皮肤刺痛是怎样回事？1、关于皮肤产生的刺痛感，会呈现的第一种状况就是长期不护理皮肤招致的。缺水20天，角质层缺水，洁面后不擦护肤品五分钟有紧绷感。缺水20-28天，缺水达颗粒层，洁面后有紧绷感，拍水乳有刺痛感。缺水2个月，达棘层，有紧绷感，拍水乳刺痛，痒，呈现假性皱纹，随同面部涨红。这时分，需求给皮肤喝足水。2、这种属于皮肤忽然间开端刺痛,那么它跟你所用的护肤品有很大的关系。当外界刺激成分在短时间进入皮肤时,皮肤才会容易引发刺痛,而假如外界刺激成分,是迟缓进入皮肤的,则会缓解好很多。这里所说的外界刺激是源于护肤品中的一些成分,或者说是一些技术性的东西,这也是你看到了有些产品中宣称应用了缓释技术,不刺激的道理。3、精髓常见有2种方式，一种是高分子增稠型的精髓，一种是乳化型有些像乳液的精髓。关于乳化型的，其实和膏霜有些相似，只是做成了活动状的精髓，高粘度的料体障碍，将减少相应的刺激女性都有化装的习气,但是在回到家里一定要卸妆。由于化装品肯定都有一定的化学成分在里面。时间久了肯定对脸部皮肤有刺激作用,这也是脸部皮肤的一大杀手。因而平常要做好皮肤维护工作，才干防止各种肌肤问题呈现。</w:t>
      </w:r>
    </w:p>
    <w:p>
      <w:r>
        <w:t>胆囊壁多发胆固醇结晶是什么意思？正常人胆汁中有三种主要脂类，即胆固醇、卵磷脂和胆汁酸；它们以一定的比例组成微胶粒混悬于胆汁中而不析出。在胆固醇结石的胆汁中，胆固醇含量过多或胆汁酸含量减少，出现三种脂类比例失调。过饱和胆汁的胆固醇以脱落细胞、粘液物质为核心，沉淀形成胆固醇结石。胆囊胆汁中存在着促成核物质和抗成核物质，二者维持平衡状态。胆固醇结石病人的胆囊胆汁中，抗成核因子减少，促成核因子增加，因而易于成石。菌感染和胆固醇结石的形成有关系，感染可以加速胆固醇结石的形成。当有细菌感染的情况下：①可以引起胆囊壁发炎增厚；②胆囊收缩功能减退，致使进餐后胆囊胆汁不能完全排入肠道，胆汁在胆囊内潴留时间延长，胆汁过分浓缩，其理化性质发生改变；③胆汁淤滞；④胆汁在胆囊内停留时间过长，胆囊对胆盐的吸收增加，胆汁中胆固醇呈相对过饱和状态。胆囊胆汁中过饱和的胆固醇以胆囊内脱落上皮细胞、菌群、粘液蛋白等促成核物质为核心，析出结晶形成胆固醇结石。因此，预防胆固醇结石的发生，除了饮食结构要合理，还应避免胆道感染的发生1、戒烟酒、不吃辛辣刺激食物；不吃油腻油榨荤腥肥甘食品。2、多吃蔬菜水果，以清淡为主；3、少吃或不吃动物内脏、鸡蛋等高胆固醇食品。4、多运动锻炼，如跳跃、跑步等可以促进胆囊结石消失。5、最好先中医药调理，保持心情愉快，如果积极治疗有望消除；效果不好就借助于西医手术治疗。胆囊壁胆固醇结晶，是由于胆固醇代谢紊乱造成胆汁中胆固醇含量增高，沉积于胆囊黏膜固有层的巨噬细胞内，形成向黏膜表面突起的黄色小结节。其分布有弥漫型和局限型两种，而局限型的黄色小结节常常呈息肉样改变，被称为胆固醇息肉。</w:t>
      </w:r>
    </w:p>
    <w:p>
      <w:r>
        <w:t>进行性肝缩小的鉴别诊断？强调密切观察病情早期诊断起病8周内出现肝性脑病，神经精神症状;无慢性肝病体征;同时有严重肝功能损害临床表现;常规生化及血液学检查有肝细胞功能减退，早期ALT升高，凝血酶原时间延长;有肝炎接触史或药物、毒物致肝损害史;肝病理检查有大块肝细胞坏死。对于儿童和青年应与慢性肝炎、暴发性肝炎或肝硬化鉴别。爆发性肝功能衰竭凡在肝病基础上出现黄疸迅速加深、肝脏短时间内缩小、神经精神症状、转氨酶升高或胆酶分离(转氨酶正常或轻度增高而胆红素增高明显)等表现都应考虑到本病的可能。一 般而言，肝实质细胞发生功能障碍时，首先受损的是分泌功能(高胆红素血症)，其次是合成功能障碍(凝血因子减少、低白蛋白血症等)，最后是解毒功能障碍 (灭活激素功能低下，芳香族氨基酸水平升高等)。枯否细胞除具有强大的吞噬功能外，尚有调节肝内微循环，参加某些生化反应(如合成尿素与胰岛素降解等)，并可分泌多种细胞因子和炎症介质，对机体的防御、免疫功能有着极其重要的作用。枯否细胞受损或功能障碍将会导致肠源性内毒素血症的发生，后者又可加重肝脏损害，并引起多种肝外并发症，如DIC、功能性肾衰竭、顽固性腹水等。凡 各种致肝损伤因素使肝细胞(包括肝实质细胞和枯否细胞)发生严重损害，使其代谢、分泌、合成、解毒与免疫功能发生严重障碍，此种情况称之为肝功能不全 (hepaticin-sufficiency)，患者往往出现黄疽、出血、继发性感染、肾功能障碍、肝性脑病等一系列临床综合征。肝功能衰竭(hepaticfailure)一般是指肝功能不全的晚期阶段，临床的主要表现为肝性脑病与肝肾综合征(功能性肾功能衰竭)。在病程中因有多脏器受累，故临床症状复杂多样。起病急，病情演变进展迅速。一.早期症状1.黄疸有3个特点：(1)黄疸出现后在短期内迅速加深，如总胆红素&amp;gt;171mol/L，同时具有肝功能严重损害的其他表现，如出血倾向、凝血酶原时间延长、ALT升高等。若只有较深黄疸，无其他严重肝功能异常，示为肝内淤胆;(2)黄疸持续时间长，一般黄疸消长规律为加深、持续、消退3个阶段，若经2～3周黄疸仍不退，提示病情严重;(3)黄疸出现后病情无好转，一般规律急性黄疸型肝炎，当黄疸出现后，食欲逐渐好转，恶心呕吐减轻。如黄疸出现后1周症状无好转，需警惕为重型肝炎。2.持续低热病初可有低热，黄疸出现后体温下降至正常。若与黄疸同时伴有持续性低热，提示有肝细胞坏死或内毒素血症。3.一般情况极差如乏力、倦怠、无食欲，甚至生活不能自理。4.明显消化道症状频繁恶心、呕吐、呃逆、明显腹胀、肠鸣音消失、肠麻痹。5.出血倾向如皮肤淤斑、紫癜、鼻衄、牙龈出血，少数上消化道出血等，提示凝血功能障碍，肝功能衰竭。6.腹水迅速出现因白蛋白半衰期较长(2周左右)，一般在病后2～3周才出现低白蛋白血症，病程超过2～8周者多有腹水。7.性格改变如原性格开朗，突变为忧郁，或相反。睡眠节律颠倒，语言重复，不能构思，定向障碍，行为怪癖，行为怪癖，随地便溺等，均为肝性脑病征兆。继而出现意识障碍，进入肝昏迷。8.进行性肝缩小、肝臭、扑翼样震颤，肌张力增高，锥体束征阳性，踝阵挛等，提示肝损害严重。9.心率加快、低血压，与内毒素血症有关或有内出血。二.后期症状表现为肝性脑病，继而出现下列症状，其间移行阶段不易截然分开。1.脑水肿当有踝阵挛、锥体束征阳性时已有脑水肿，或有球结膜水肿、瞳孔散大固定，呼吸变慢、节律不规则，视乳头水肿均示脑水肿表现。2.凝血功能障碍和出血出血部位以皮肤、齿龈、鼻粘膜、球结膜及胃粘膜等常见。(1)血小板质与量异常FHF时血小板较正常小，电镜可见空泡、伪足、浆膜模糊。无肝性脑病时血小板正常。因骨髓抑制、脾功能亢进、被血管内凝血所消耗，可致血小板减少。(2)凝血因子合成障碍血浆内所有凝血因子均降低，尤以因子在肝外合成，反而增高。凝血酶原时间明显延长。(3)DIC伴局部继发性纤溶血浆内血浆素和其激活物质均降低，而纤维蛋白/纤维蛋白原降解产物增加。3.感染以呼吸道感染最常见，其他发泌尿感染，多为G-杆菌、G+球菌，也可有厌氧菌及霉菌感染。4.肾功能衰竭FHF时肾功能异常达70%，急性肾小管坏死占半数。有高尿钠、等渗尿及肾小管坏死。与肝细胞坏死、内毒素血症、利尿剂应用不当、胃肠出血致低血容量及低血压等因素有关。有报告肾功能衰竭在FHF死因中占首位，值得注意。5.电解质酸碱平衡紊乱低血钠、低血钙、低血镁、低血钾，呼吸性碱中毒、低谢性碱中毒和代谢性酸中毒等。6.其他低血糖、低氧血症、肺水肿、心律失常、门脉高压及急性胰腺炎等。</w:t>
      </w:r>
    </w:p>
    <w:p>
      <w:r>
        <w:t>厄贝沙坦胶囊的用法用量？注意：同种药品可由于不同的包装规格有不同的用法或用量。本文只供参考。如果不确定，请参看药品随带的说明书或向医生询问。原发性高血压病人单用伊泰青的起始剂量与维持剂量建议为每天一次150mg，血压下降不理想者可能用300mg/天或与其他药物联用。空服或与食物同服均可。肝肾功能不全者及老年人服用伊泰青均无需调整剂量。</w:t>
      </w:r>
    </w:p>
    <w:p>
      <w:r>
        <w:t>浮海石的生境分布是什么?？生态环境：1.常 附着于海滨岩礁上。2.为太平洋两岸很普通的品种，但群体的外形、个虫及卵室的结构等均异很大。常附着于海藻、贝壳、珊瑚岩礁上，或水螅虫小枝及多毛类的栖管上。资源分布：1.我国分布于南部沿海。2.我国自山东半岛、江苏、浙江、福建、广东、海南及西沙、中沙、南沙海域，水深0-150m均有分布。</w:t>
      </w:r>
    </w:p>
    <w:p>
      <w:r>
        <w:t>固绿FCF是什么?？固绿FCF是一种海绿色的三芳基甲烷食用色素。固绿FCF可以作为马松三色染色法的亮绿SF淡黄的代替品，其颜色更明快且不容易褪色。它也在酸萃取DNA之后在碱环境下用作组蛋白的定量染色剂。在电泳中用作蛋白质染色剂。最大吸收量是625nm。内脏很难吸收固绿FCF。 虽然它可以用来染蔬菜、果冻、酱汁和其他很多食物，欧盟和一些其他国家依然禁止使用固绿FCF作为食物染色剂。 在美国其使用也受到了限制。日本厚生省则将之分类为天然存在的添加物。</w:t>
      </w:r>
    </w:p>
    <w:p>
      <w:r>
        <w:t>忧郁症初期有哪些症状？轻度抑郁症是由患者个体内的遗传发育（基因）系统存在异常或突变引起的，以持久自发性情绪低落为主的一系列大脑抑郁症状。轻度抑郁症长期表现为有情绪低落、不合群、离群、躯体不适、食欲不振及睡眠障碍。自我缓解方法有：平时多学习技术坚持锻炼、努力多外出交际：多观察多了解、平时整理好自己的想法写出来、多阅读书籍。部分患者可恢复工作能力。1．一天中的大部分时间意志消沉，几乎每天如此，通过两种方式得到证明，一个是主观表达（如感到空虚、无助、悲伤等），另一个是别人的观察（爱哭泣等）。青少年表现为情绪的莫名急躁。2．一天中的大部分时间内，对所有的事情或者几乎所有的事务明显感觉兴趣不大或者不感兴趣，几乎每天如此（通过自己的主观表达，和别人的感受得到证明）。3．没有节食却体重明显下降，或体重增加（例如一个月的体重变化超过5%），或食欲增加，或食欲降低，几乎每天如此。4．轻度郁抑症的症状失眠或者嗜睡，几乎每天如此。5．激动不安，或者反应迟钝，几乎每天如此（通过自己的主观表达，和别人的感受得到证明）。6．疲劳或者无精打采，几乎每天都如此。7．感觉自己或者环境一无是处，或是感觉过多的、不恰当的内疚，几乎每天如此，不仅仅是因为生病而自责或者内疚。8．思考或集中注意力的能力下降，或者犹豫不决，几乎每天如此（通过自己的主观表达，和别人的感受得到证明）。9．反复想到死（不仅是对死亡存在恐惧），反复出现自杀的念头而没有明确计划，或试图自杀，或有明确的自杀计划。还有一些轻度郁抑症的症状，但是以上所列出的是最常见的抑郁倾向的精神症状，凡是真正具有抑郁倾向的朋友几乎都有着以上9个特征的部分特征。</w:t>
      </w:r>
    </w:p>
    <w:p>
      <w:r>
        <w:t>心脏结构异常的鉴别诊断？心瓣膜穿孔：常见于二尖瓣关闭不全，是指二尖瓣瓣膜增厚，变硬、弹性减弱或消失、瓣膜卷曲、缩短，腱索增粗、缩短，有时瓣膜穿孔、破裂或钙化引起二尖瓣环扩张致二尖瓣口关闭不全。左心流出道畸形：常见于小儿迪格奥尔格综合征，大多数患者伴有左心流出道畸形，小儿迪格奥尔格综合征面部特征包括面部较长、球型鼻尖和狭窄的鼻翼、腭裂、颧骨扁平、眼距增宽、斜眼、低垂耳，并伴有耳围凹陷和耳轮发育不全及下颌过小。心脏扩大：是指心脏各房室增大，心脏形状发生改变。x线检查，心脏扩大是心脏病的重要征象，它包括心壁肥厚和心腔扩大，两者常并存。心室肥大：系由心室(舒张期或和收缩期)负荷过重所引起，是器质性心脏病的常见后果。也可以这么说，由于心血管堵塞，心脏承受不了长期超负荷工作，已经变形。瓣膜增厚：主要是由心脏瓣膜病引起的。心脏瓣膜病是指心脏瓣膜由于增厚、变形、粘连、钙化和破裂等而失去单向阀门作用的一种心脏病。心脏瓣膜病可以引起心脏瓣膜的狭窄或关闭不全，使血液不能通畅的流过或流过后倒流，血液不能通畅流过者称为瓣膜狭窄，血液流过后倒流者称为瓣膜关闭不全。最常见的是二尖瓣病变，其次是主动脉瓣病变。心脏畸形：多见于先天性心脏畸形，先天性心脏畸形属于先天性心脏病，是胎儿常见畸形之一，发病率约为0.4-0.8%。绝大多数染色体异常的胎儿，和许多有严重畸形的胎儿多合并有心脏畸形。产前诊断先天性心脏畸形的最简便和安全的方法是胎儿超声心动图检查。左心室腔容量增大：后前位，左心室段延长，心尖向下向左延伸。心尖居膈下显示在胃泡内，同时变钝、左移，越出锁骨中线。而正常心尖居膈水平且在锁骨中线以内。左心室段圆隆，心腰下陷。由于左心室段延长，致使相反搏动点上移。增大显著时，可推压右心室使心右缘下段右移和膨隆，也可推压左心房使其向后上方移位。同时心可向右旋转，使心腰凹陷更加明显。随着围产医学及超声技术的发展，胎儿心脏超声检查已受到国内外学者的重视，尤其是近几年来，二维超声分辨率的提高和彩色多谱勒技术、谐波成像、组织多谱勒成像及实时三维的出现，更为心脏异常提供了诊断依据。</w:t>
      </w:r>
    </w:p>
    <w:p>
      <w:r>
        <w:t>静脉曲张性外痔的原因是什么？凡是引起痔疮形成的各种病因，都可引起静脉曲张性外痔，其主要因素是：由于饮食不节，久坐或久站，长期便秘或腹泻刺激，腹压长期持续增高，加之感染损伤，以致痔外静脉丛扩张、瘀血、屈曲而形成。</w:t>
      </w:r>
    </w:p>
    <w:p>
      <w:r>
        <w:t>没怀孕会不会子宫下垂？子宫脱垂和生孩子密切相关，只有生孩子次数比较多，生完孩子不注意休息，负重劳动才会产生。现在很多的女性患有子宫下垂，这种疾病对女性的生育能力造成严重的伤害，而且现在这种疾病正在逐渐的年轻化，给很多的年轻女性造成严重的伤害，由于疾病在早期的时候，没有比较明显的症状，也没有明显的疼痛感，所以很容易被女性忽视,如果疾病变得严重就可能会影响女性的生活质量，造成生命受到伤害。一般没有生育过的女性，很少会出现子宫下垂。女性朋友如果出现了子宫下垂，就要重视了，因为这可能会导致女性朋友出现各种情况，子宫下垂对女性朋友的危害有很多，造成女性的身体痛苦和精神痛苦。但是有些女性朋友平时性生活过于紊乱同时不注意自己的日常生活，平时进行性生活的时候可能不会采用避孕药或者避孕套，就可能会使女性意外的怀孕，给身体造成很大的影响，这样的女性可能会经常进行人流的手术，手术次数过多就会使子宫受损，发生子宫下垂的风险增大。同时很多的女性平时过于重视减肥，导致自身营养不良，就会出现疾病，如果子宫下垂没有及时的治疗，年轻的女性朋友就可能出现更大的损失。导致女性出现子宫下垂还有就是不健康的生活习惯，女性如果平时不注意卫生，不注意生殖道的清洁或者外阴卫生没有做好，平时还经常吃一些辛辣的刺激的食物，就可能会造成身体的妇科疾病，出现子宫下垂。这些原因都是常见的，我们在平时的生活中，需要从这些方面进行预防，如果感觉身体出现不适的情况，就需要尽快去医院进行检查，然后积极的进行治疗。</w:t>
      </w:r>
    </w:p>
    <w:p>
      <w:r>
        <w:t>牙齿边缘有点透明怎么回事？牙齿是人类重要的咀嚼器官，没有了牙齿，不仅仅是没法咀嚼，还会连带出很多问题。一般来说，牙齿是白色的，略透明略带发黄，很坚硬，可以抗击400-800斤的咬合压力。虽然牙齿很坚硬，但是人们的牙齿并没有想象中那么好，可以说我们国家没有几个人的牙齿是完好的。中国社会日益发展，人们的口腔意识也越来越强。拥有一口好牙，寿命就会更长，这种观点是对的。口腔护理意识逐渐强起来。牙齿最外面是牙釉质，里层为牙本质，牙釉质白色，牙本质微黄，如牙齿矿化层度越好，牙釉质越透明，整个牙齿偏黄，因为透出牙本质的微黄色，这个是健康状态的牙齿，因为牙体切端，就是切割部分牙釉质较厚，显示出来的是透明。另一种情况是因为牙齿严重磨耗，导致牙釉质变薄，这样也可以看起来是透明的，是那种薄而透、不健康的状态，需要系统检查，并修复。保护牙齿首先要注意牙齿的卫生健康状况，至少一天要早、晚刷牙2次，每次至少3分钟，而且刷牙的时候要每个面都刷到。可能大家对牙齿刷到每个面不是很清楚，大家看到的叫唇侧、唇面，吃东西的那一侧叫咬合面，看不到的口腔内侧叫舌侧面或者叫腭侧面，这几面都要刷到，不是只刷看的到牙齿的一面。其次要定期看牙医，至少每半年或者一年看一次牙医，因为每半年到一年就诊，可以处理潜在的、早期的牙齿龋坏。这时治疗牙齿花的时间少，花的经费也少，预后也叫好。另外生活中吃硬东西要注意，不要经常咀嚼硬东西，要保护牙齿。有些年轻人喝啤酒时，用牙齿开啤酒瓶盖，可能造成牙齿破裂。所以要保护好牙齿，及时做清洁，不让它负荷过重，出了问题要及时就医，这样才能够让牙齿达到应有的使用年限。一般有个目标叫8020，就是到了80岁还有20颗自己原来的牙齿。</w:t>
      </w:r>
    </w:p>
    <w:p>
      <w:r>
        <w:t>顺产多久可以哺乳？顺利生产后接下来新妈妈们首个要面临的就是喂奶问题，我们知道母乳对于新生儿的健康发育来说是极为重要的，那么，产妇产后多久可以喂奶，产后怎么喂奶，产后首次喂奶的最佳时间是什么时候，产后首次喂奶有禁忌吗，产后首次喂奶需要注意的事项有哪些。产后多久可以喂奶不管你是选择哪种生产方式产妇产后首个需要面临的就是喂奶问题，虽然说新妈妈们的身体还并未完全恢复但是妈妈们还是不得不考虑宝宝的口粮问题，关于产后多久可以喂奶的问题也一直都备受争议，那么，产妇产后多久可以喂奶？产后喂奶的最佳时间是在什么时候。专家介绍称，产妇产后喂奶的最佳时间是在生产半小时后，产妇产后首次喂奶的时间最好不要超过6小时哦，产妇产后奶水还不是很多但是也一定要让宝宝多吸这样才能为之后的哺乳打下基础，可以说产后喂奶是越早越好。产后首次喂奶的注意事项1、尽早开奶产后首次喂奶要注意什么，产后首次喂奶需要注意的事项有哪些，产后首次喂奶首先需要注意的就是尽早开奶，前面我们已经介绍产后首次喂奶的最佳时间是在分娩后半小时内，越早开奶对产妇身体恢复和宝宝的健康都更为有利。2、树立信心对于新手妈咪们来说首次喂奶肯定是十分紧张的，一方面是担心奶水不足另一方面是担心自己的喂奶方式，所以为了可以顺利度过产后首次喂奶新妈妈们还需要树立起信心，切记不宜过于紧张和压力过大哦以免增加首次喂奶的难度。3、选择合适内衣产后首次喂奶还需要注意提前准备好合适的内衣，产后首次喂奶新妈妈们会遇到涨奶、开奶难等多种问题但是为了不影响产后首次喂奶的效果建议妈妈们选择合适的哺乳内衣，切记哺乳内衣不宜过紧以免影响乳汁分泌。</w:t>
      </w:r>
    </w:p>
    <w:p>
      <w:r>
        <w:t>急性肝炎和乙肝一样吗？通常是指由多种致病因素--如病毒、细急性重型肝炎菌、寄生虫、化学毒物、药物和毒物、酒精等，侵害肝脏，使得肝脏的细胞受到破坏肝脏的功能受到损害，它可以引起身体珠一系列不适症状，以及肝功能指标的异常。需要注意的是，通常我们生活中所说的肝炎，多数指的是由甲型、乙型、丙型、丁型、戊型等肝炎病毒引起的病毒性肝炎，这只是“肝炎”家庭中一个最重要的分支，而上文中所说的肝炎则是指广义上的肝炎，并不仅仅限于病毒性肝炎。有时人体营养不良、劳累，甚至一个小小的感冒发烧，都有可能造成肝功能的一过性受损。肝炎通常可以分为多种不同的类型：根据病因来分，可以分为病毒性肝炎、药物性肝炎、酒精性肝炎、中毒性肝炎等；根据病程长短来分，可以分为急性肝炎、慢性肝炎等；根据病情轻重程度，慢性肝炎又可以分为轻度、中度、重度等。临床上对肝炎的诊断，通常是结合了上述多种方法分类的。各型肝炎的病变主要是在肝脏，都有一些类似的临床表现，可是在病原学、血清学、损伤机制、临床经过及预后、肝外损害等方面往往有明显的不同。而乙肝只是肝炎中的一种，是有乙型肝炎病毒感染引起的。急性肝炎（AcuteHepatitis）：指的是在多种致病因素侵害肝脏，使肝细胞受到破坏，肝脏的功能受损，继而引起人体出现一系列不适的症状，这些损害病程不超过半年。这些常见的致病因素有病毒、细菌、寄生虫、化学毒物、药物和毒物、酒精等。在我国，最常见的急性肝炎是急性病毒性肝炎，尤其是急性乙型肝炎。国外，以酒精性肝炎居多。需要注意的是，通常我们生活中所说的急性肝炎，多数指的是急性病毒性肝炎，这只是“急性肝炎”中一个分支，而上文中所说的急性肝炎则是指广义上的概念，并不仅仅局限于病毒性肝炎。</w:t>
      </w:r>
    </w:p>
    <w:p>
      <w:r>
        <w:t>怀孕上腹部疼痛的原因？如果孕妇出现上腹部伴有疼痛的话，一定要先去医院及时的检查一下情况，然后针对性的治疗，孕妇上腹部疼痛的话可能是因为肠胃的不适或者是胃炎引起的，也可能是因为怀孕后子宫变大，子宫韧带拉扯所造成。怀孕以后上腹部疼痛一般是由于怀孕以后子宫负重引起的生理性疼痛，也有的女性是小腹部疼痛，甚至出现白带带血的情况，这些小的孕期反应都可以请医生给出合理建议减轻症状。怀孕上腹部隐痛的原因1、可以在停经40天时做B超检查应该可以看到孕囊了，现在出现的隐痛只要没有阴道出血的情况可以不必担心，注意观察下就可以了。2、轻微的腹痛是不用担心的，月经周期30天左右者，可以40天左右去医院检查，如果周期长的话可以在怀孕50天左右去医院检查。3、怀孕初期的腹痛有很多原因，有一部分是正常的生理现象，一般生理性腹痛不是很严重，发作时间也很短暂，主要是因为怀孕后子宫变大，子宫韧带受到牵扯导致的，一般不会影响日常生活。怀孕腹痛应该如何保养1、怀孕后要注意，保证心情的舒畅，保证良好的睡眠，适当活动，饮食禁忌烟酒辛辣油腻食物，多吃蔬菜水果多喝水，加强营养。2、孕妇的营养在于保持其本身的健康，促进子宫，胎盘，乳房和胎儿的发育，尤其在胎儿大脑发育的高峰期，妊娠后期更为重要，足够的营养能为正常分娩打下良好的基础，为了保护母胎双方能安全，健康，顺利度过这一时期。以上就是关于怀孕上腹部隐痛的原因，做的简单介绍。总之这是正常的生理现象，这是由于孕妇身体超负荷运转引起的不适症状，所以孕期的女性一定要在饮食上注意合理搭配，多吃营养丰富容易消化的食物，少吃油腻辛辣刺激的食物。</w:t>
      </w:r>
    </w:p>
    <w:p>
      <w:r>
        <w:t>子宫内膜增厚的原因有哪些？子宫内膜增厚又称子宫内膜增生症，多见于月经不规则的青春期或更年期妇女，主要表现症状为月经不规则、经期延长和月经量过多!一些女性朋友做检查时被发现子宫内膜较厚却不知道为什么会变厚，下面就介绍一下子宫内膜变厚的原因。子宫内膜变厚原因有哪些?1、避孕药使用不得当。女性处于避孕需求，使用不含黄体素的的避孕药或者荷尔蒙补充方式，可能会造成体内雌性激素紊乱，进而诱发卵巢功能异常，长久可致子宫内膜增厚。此外，女性长期服用含有大量雌激素的保健品，滋补品，也会对子宫内膜产生不良的刺激。2、肥胖。在肥胖妇女，肾上腺分泌的雄烯二酮，经脂肪组织内芳香化酶作用而转化为雌酮;脂肪组织越多，转化能力越强，血浆中雌酮水平越高，因而造成持续性雌激素的影响。3、内分泌功能性肿瘤。内分泌功能性肿瘤是罕见的肿瘤，内分泌功能性肿瘤的占7.5%.垂体腺的促性腺功能不正常，卵巢颗粒细胞瘤也是持续性分泌雌激素的肿瘤。4、子宫内膜单纯增生。病变的子宫稍大，内膜明显增厚，有时呈弥漫息肉状。刮宫物量较大，可混有红色光滑的息肉状组织。镜下病变呈弥漫性，累及内膜的功能层与基底层，由于间质与腺体同时增生而不表现出腺体拥挤。腺体大小不一，轮廓较平滑。腺上皮细胞的形态与正常的晚增殖期相似，不具有异型性。5、子宫内膜复杂增生。复杂增生的病因与单纯增生大致相似，但由于病灶呈局灶性，可能还与组织中激素受体的分布有关。少数复杂增生可以发展为不典型增生，从而影响预后。病变的子宫内膜可以增厚或很薄，也可以呈息肉状。与单纯增生不同的是，病变为腺体成分的局灶性增生而不累及间质。刮宫物量可多可少，常混有正常、萎缩或其他类型增生的子宫内膜。由于每个人的生活环境、体质不同，子宫内膜增厚的原因也各不相同，具体还要去专业的医疗机构进行检查。</w:t>
      </w:r>
    </w:p>
    <w:p>
      <w:r>
        <w:t>甲肝和戊肝怎么检查？现在甲肝啊，丙肝啊，乙肝啊，戊肝啊，这么多肝病真是吓死人，我们身边时时刻刻都有危险的因素呢，不知道怎么办才好的，出去防护措施很重要啊，要不然，你直接会被吓瘫的，我比较关心的是甲肝和戊肝有什么区别啊，这个貌似不是很理解，应该说区分应该也比较明显吧我觉得要好好理解，才能以后对工作啊，生活有帮助。戊肝比甲肝的症状要轻一些，黄疸也轻，潜伏期也相对比较长，比甲肝来说，平均为六周，而且戊肝在成年人中的发病几率也相对比较高，而且从病理证明上来说，戊肝的恢复期比甲肝要慢一些，时间上来说的话。检查项目：肝功能检查、超声检查、酶联免疫试验特异血清病原学检查是确诊的依据。1.酶联免疫试验（ELISA）检测血清中抗-HEVIgM，为确诊急性戊型肝炎的指标。2.蛋白吸印试验（WB）此法较ELISA法灵敏和特异，但操作方法较复杂，检测所需时间较长。3.聚合酶链反应（PCR）用以检测戊型肝炎患者血清和粪便中HEV-RNA，本法灵敏度高，特异性强，但在操作过程中易发生实验室污染而出现假阳性。4.免疫电镜技术（IEM）和免疫荧光法（IF）用以检测戊型肝炎患者粪便、胆汁和肝组织中HEV颗粒和HEV抗原（HEAg）。但此两种方法均需特殊设备和技术，且HEV在肝组织、胆汁和粪便中存在时间较短，阳性率较低，不宜作为常规检查。注意事项：甲型肝炎，戊型肝炎都属于易被传染，高致病的肝炎类型，必须要多注意，多防护，如果一旦发现有病症的出现，就要及时就医，然后找到最好的治疗方案。</w:t>
      </w:r>
    </w:p>
    <w:p>
      <w:r>
        <w:t>龟头粘连怎么办？包茎是指龟头与包皮粘连，包皮不能翻动。包茎有完全与部分粘连之分，有些包茎粘连较紧，需手术分离;有些包茎粘连较松或部分粘连，在无炎症情况下，包皮可上翻，如使粘连逐步与龟头分离，包皮多能翻至冠状沟部。对伴有包皮口狭窄的包茎，手法上翻包皮、扩张包皮无效时应手术，分离粘连并切除包皮。若无粘连可用手法治疗，消毒后用2%的地卡因麻醉，将包皮口扩张至能上翻包皮为上。可用注射充气法、也可用扩张管(输尿管导管)将包皮口扩大，如有粘连可同时分离，如粘连重者用球头探针分离，至包皮完全翻转，暴露龟头及系带，剥取包皮垢或结石，然后以生理盐水冲洗，1‰洗必泰消毒，包皮腔涂润滑止痛膏以防再度粘连，将包皮复位。嘱经常上翻包皮及清洗包皮，即可解除包茎带来的困扰。分离后数日内可有包皮水肿，用温盐水泡洗即可消失。若再粘连可再采用同法略作处理。这种非手术治疗不出血、无感染、不需拆线，所以患儿和家属均易于接受。包皮粘连严重时可采用包皮环切术治疗，多因包皮皮肤的内板与冠状沟和龟头粘连。这是包皮龟头炎反复发作的结果，炎症造成大量炎性渗出，吸收后便引起粘连。手术时需仔细分离清楚，否则可出现龟头部外形的变异，有些患者在分离术后龟头皮肤的色素会深浅不一，出现花斑。包茎及包皮粘连的处理可在小儿的各个年龄时期进行，如新生儿及婴儿期(&lt;1岁)，幼儿期(1-3岁)，学龄前期(3-7岁)，学龄期(7-15岁)。如有的婴儿出生后二、三天无尿，包茎外口如针孔，伴有类脂秽物封闭。经包茎扩张后剥离出秽物，冲洗后排尿通畅。也有的儿童因包茎而形成包皮垢，在龟头皮肤下形成1或多个结节物，质软或硬，局部无红肿或渗出，排尿时包皮腔充盈如球，经扩张、分离、剥取包皮垢。取垢石后，有时可见阴茎龟头包皮垢压迫处苍白有凸凹不平现象，龟头发育往往受限。以上就是所知情况了。</w:t>
      </w:r>
    </w:p>
    <w:p>
      <w:r>
        <w:t>胸部有过度回响的鉴别诊断？自发性气胸有时酷似其他心、肺疾患、应予鉴别。一、支气管哮喘和阻塞性肺气肿有气急和呼吸困难，体征亦与自发性气胸相似，但肺气肿呼吸困难是长期缓慢加重的，支气管哮喘病人有多年哮喘反复发作史。当哮喘和肺气肿病人呼吸困难突然加重且有胸痛，应考虑并发气胸的可能，X线检查可以作出鉴别。二、急性心肌梗塞病人亦有急起胸痛、胸闷、甚至呼吸困难、休克等临床表现，但常有高血压、动脉粥样硬化、冠心病史。体征、心电图和X线胸透有助于诊断。三、肺栓塞有胸痛、呼吸困难和紫绀等酷似自发性气胸的临床表现，但病人往往有咯血和低热，并常有下肢或盆腔栓塞性静脉炎、骨折、严重心脏病、心房纤颤等病史，或发生在长期卧床的老年患者。体检和X线检查有助于鉴别。四、肺大疱位于肺周边部位的肺大疱有时在X线下被误为气胸。肺大疱可因先天发育形成，也可因支气管内活瓣阻塞而形成张力性囊腔或巨型空腔，起病缓慢，气急不剧烈，从不同角度作胸部透视，可见肺大疱或支气管源囊肿为圆形或卵圆形透光区，在大疱的边缘看不到发线状气胸线，疱内有细小的条纹理，为肺小叶或血管的残遗物。肺大疱向周围膨胀，将肺压向肺尖区、肋膈角和心膈角，而气胸则呈胸外侧的透光带，其中无肺纹可见。肺大疱内压力与大气压相仿，抽气后，大疱容积无显著改变。其他如消化性溃疡穿孔，膈疝、胸膜炎和肺癌等，有时因急起的胸痛，上腹痛和气急等，亦应注意与自发性气胸鉴别。突发一侧胸痛，伴有呼吸困难并有气胸体征，即可作出初步诊断。X线显示气胸征是确诊依据。在无条件或病情危重不允许作X线检查时，可在患侧胸腔积气体征最明确处试穿，抽气测压，若为正压且抽出气体，说明有气胸存在，即应抽出气体以缓解症状，并观察抽气后胸腔内压力的变化以判断气胸类型。在原有严重哮喘或肺气肿基础上并发气胸时，气急、胸闷等症状有时不易觉察，要与原先症状仔细比较。一.病史及症状：可有或无用力增加胸腔、肤腔压力等诱因，多突然发病，主要症状为呼吸困难、患恻胸痛、刺激性干咳，张力性气胸者症状严重烦躁不安，可出现紫绀、多汗甚至休克。二.查体发现：少量或局限性气胸多无阳性体征。典型者气管向健侧移位，患侧胸廓饱满、呼吸动度减弱，扣诊呈过清音，呼吸音减弱或消失。左侧气胸并发纵隔气肿者，有时心前区可听到与心跳一致的吡啪音(Hamman征)。  三.辅助检查：(一)X线胸部检查：为最可靠诊断方法，可判断气胸程度、肺被压缩情况、有无纵隔气肿、胸腔积液等并发症。(二)其他检查：(1)血气分析，对肺压缩&amp;gt;20%者可出现低氧血症。(2)胸腔穿刺测压，有助判断气胸的类型。(3)胸腔镜检查：对慢性、反复发作的气胸，有助于弄清肺表面及胸膜病变情况。(4)血液学检查：无并发症时无阳性发现。</w:t>
      </w:r>
    </w:p>
    <w:p>
      <w:r>
        <w:t>天冬氨酰葡萄糖胺尿症的并发症？本病可并发精神症状，表现为攻击性和反常行为或狂躁、抑郁性精神病等。其他还可并发肝脏轻度肿大，主动脉瓣肥厚狭窄及其他心脏异常。</w:t>
      </w:r>
    </w:p>
    <w:p>
      <w:r>
        <w:t>惊疯病是什么症状？惊疯病可见于各个年龄段。儿童惊疯病发病率较成人高，随着年龄的增长，惊疯病发病率有所降低。进入老年期(65岁以后)由于脑血管病、老年痴呆和神经系统退行性病变增多，惊疯病发病率又见上升。由于异常放电的起始部位和传递方式的不同，惊疯病发作的临床表现复杂多样。惊疯病图册全面强直-阵挛性发作：以突发意识丧失和全身强直和抽搐为特征，典型的发作过程可分为强直期、阵挛期和发作后期。一次发作持续时间一般小于5分钟，常伴有舌咬伤、尿失禁等，并容易造成窒息等伤害。强直-阵挛性发作可见于任何类型的癫痫和癫痫综合征中。失神发作：典型失神表现为突然发生，动作中止，凝视，叫之不应，可有眨眼，但基本不伴有或伴有轻微的运动症状，结束也突然。通常持续5-20秒，罕见超过1分钟者。主要见于儿童失神惊疯病。强直发作：表现为发作性全身或者双侧肌肉的强烈持续的收缩，肌肉僵直，使肢体和躯体固定在一定的紧张姿势，如轴性的躯体伸展背屈或者前屈。常持续数秒至数十秒，但是一般不超过1分钟。强直发作多见于有弥漫性.器质性脑损害的惊疯病患者，一般为病情严重的标志，主要为儿童，如Lennox-Gastaut综合征。肌阵挛发作：是肌肉突发快速短促的收缩，表现为类似于躯体或者肢体电击样抖动，有时可连续数次，多出现于觉醒后。可为全身动作，也可以为局部的动作。肌阵挛临床常见，但并不是所有的肌阵挛都是癫痫发作。既存在生理性肌阵挛，又存在病理性肌阵挛。上述的内容是对癫痫疾病的一些生活注意和生活表现。从而提醒人们测试人们对癫痫的认识程度。这样才能有效的预防癫痫疾病。因此才能远离疾病，只有预防、治疗癫痫疾病。才能还给患者一个良好的身体状态，这样可以使得生活更加美好。</w:t>
      </w:r>
    </w:p>
    <w:p>
      <w:r>
        <w:t>应激性精神障碍怎么治疗？主要临床表现：应激性精神障碍，反复不由自主地、痛苦地回忆起受过刺激、打击的事件；反复而痛苦地梦及此事件；似乎创伤事件正在重现的动作或感受；暴露于作为此创伤事件的象征或很相象的内心或外界迹象之时，出现强烈的心理痛苦烦恼；暴露于作为此创伤事件的象征或很相象的内心或外界迹象之时，出现出汗、心跳加快等生理反应；反应性意识障碍：反应性兴奋状态、反应性偏执状态、反应性抑郁状态、拘禁性精神障碍等。治疗方法：精神类疾病不易于治疗，不建议采用药物治疗。可适当采用心里介入，让病人方开意识。精神治疗：因反应性精神病的发病系由明显而强烈的精神创伤所引起，故精神治疗尤为重要。首先应以解释性心理治疗，向病人分析并指出如何正确对待发病的精神刺激;再讲明本病的性质，使病人能够掌握发病的规律;并给予支持和鼓励，解除顾虑，调动病人的主观能动性，去战胜疾病，给病人以安慰和保证，促使病情向有利的方向发展。环境治疗：由于病人对发病当时的处境有明显的创伤性体验，为了促使病情早日好转，应尽可能地调整环境，消除发病的不良刺激。实践证明，将病人转移到一个振奋人心的新环境中，对治疗有积极的意义。药物治疗及物理疗法：这些治疗虽是对症的，但也是不可缺少的。首先要保证病人的睡眠，对具有焦虑不安，心烦失眠的病人，可选用弱安定剂，调整大脑的机能状态，延长生理睡眠时间。仪器治疗：C-TA生物基因脑神经递质平衡疗法，为中医与现代生物技术的完美结合品，无副作用，不含任何激素，可以快速彻底修复受损大脑受损神经功能，恢复正常代谢分泌功能，调节脑神经功能失调，阻断功能紊乱再生，预防复发。促进细胞再生，改善细胞活力，使其恢复正常的分泌循环，达到病灶部位营养供给正常，增强肌体抗病功能，真正做到综合治疗，愈后不复发。</w:t>
      </w:r>
    </w:p>
    <w:p>
      <w:r>
        <w:t>白及的药用价值是什么？球茎含白及胶质、淀粉、挥发油等；药用，有收效、补肺止血、消肿等作用，外敷治创伤出血、痈肿、烫伤、疔疮等；花美丽，栽培供观赏。 用球茎繁殖，栽种在排水良好、肥沃的砂质壤土和腐植质壤土，需温暖较阴湿的环境。【英文名】 RHIZOMA BLETILLAE【别名】白根、地螺丝、白鸡儿、白鸡娃、连及草、羊角七、甘根、冰球子、白鸟儿头、君求子【来源】本品为兰科植物白及Bletilla striata（Thunb.） Reichb. f.的干燥块茎。夏、秋二季采挖，除去须根，洗净，置沸水中煮或蒸至无白心，晒至半干，除去外皮，晒干。【制法】洗净，润透，切薄片，晒干。【性状】本品呈不规则扁圆形，多有 2～3 个爪状分枝，长 1.5～ 5cm，厚 0.5～ 1.5cm。表面灰白色或黄白色，有数圈同心环节和棕色点状须根痕，上面有凸起的茎痕，下面有连接另一块茎的痕迹。质坚硬，不易折断，断面类白色，角质样。无臭，味苦，嚼之有黏性。【鉴别】本品粉末淡黄白色。表皮细胞表面观垂周壁波状弯曲，略增厚，木化，孔沟明显。草酸钙针晶束存在于大的类圆形黏液细胞中，或随处散在，针晶长 18 ～88m。纤维成束，直径11～30m，壁木化，具人字形或椭圆形纹孔。梯纹、具缘纹孔及螺纹导管直径10～32m。糊化淀粉粒团块无色。【性味归经】苦、甘、涩，微寒。归肺、肝、胃经。【功能主治】收敛止血，消肿生肌。用于咳血吐血，外伤出血，疮疡肿毒，皮肤皲裂；肺结核咳血，溃疡病出血。【用法用量】 6～ 15g，研粉吞服 3～6g。外用适量。【注意】不宜与乌头类药材同用。【贮藏】置通风干燥处。【摘录】《全国中草药汇编》白及(《本经》)【异名】甘根(《本经》)，白根(《吴普本草》)，白给(《别录》)，白芨(《证治准绳》)，冰球子(《贵州民间方药集》)，白乌儿头(《江苏植药志》)，地螺丝、羊角七(《湖南药物志》)，千年棕、君球子、一兜棕、白鸡儿，皲口药、利知子(江西《草药手册》)。【来源】为兰科植物白及的块茎。【植物形态】白及，又名：连及草(《本经》)，箬兰、朱兰(《花镜》)，紫兰、紫蕙、百笠。多年生草本，高30～70厘米。块茎肥厚肉质，为连接的三角状卵形厚块，略扁平，黄白色；须根灰白色，纤细。叶3～5片，披针形或广披针形，长15～30厘米，宽2～6厘米，先端渐尖，基部下延成长鞘状，全缘。总状花序顶生，花3～8朵，疏生；苞片披针形，长1.5～2.5／厘米；花淡紫红色或黄白色，花被片狭椭圆形，先端尖，唇瓣倒卵形，内面有5条隆起的纵线，上部3裂，中央裂片矩圆形；雄蕊与雌蕊结合为蕊柱，两侧有狭翅，柱头顶端着生1雄蕊，花粉块4对，扁而长，蜡质；子房下位，圆柱状，扭曲。蒴果圆柱形，长3.5厘米，直径1厘米，两端稍尖狭，具6纵肋，顶端常具花瓣枯萎后留下的痕迹；花期4～5月。果期7～9月。生长于山野川谷较潮湿处。分布河南、陕西、甘肃、山东、安徽、江苏、浙江、福建、广东、广西、江西、湖南、湖北、四川、贵州、云南等地。【采集】8～11月采挖，除去残茎、须根，洗净泥土，经蒸煮至内面无白心，然后撞去粗皮，再晒干或烘干。【药材】干燥块茎略呈掌状扁平，有2～3个分歧，长1.5～4.5厘米，厚约0.5厘米。表面黄白色，有细皱纹，上面有凸起的茎痕，下面亦有连接另一块茎的痕迹，以茎痕为中心，周围有棕褐色同心环纹，其上有细根残痕。质坚硬，不易折断。横切面呈半透明角质状，并有分散的维管束点。气无，味淡而微苦，并有粘液性。以根茎肥厚，色白明亮，个大坚实，无须根者为佳。主产贵州、四川、湖南、湖北、河南、浙江、陕西等地；此外，安徽、云南、江西、甘肃、江苏、广西等地亦产。【化学成分】新鲜块茎含水分、淀粉30.48%，葡萄糖1.5%。又含挥发油、粘液质。根含白及甘露聚糖，是由4份甘露糖和1份葡萄糖组成的葡配甘露聚糖。【炮制】拣去杂质，用水浸泡，捞出，晾至湿度适宜，切片，干燥。【性味】苦甘，凉。《本经》："味苦，平。"《吴普本草》："神农、黄帝：辛。李氏：大寒。雷公：辛，无毒。"《别录》："辛，微寒，无毒。"李杲："苦甘，微寒，性涩。"【归经】入肺经。《纲目》："入肺。"《本草再新》："入肺、肾二经。"【功用主治】补肺，止血，消肿，生肌，敛疮。治肺伤咳血，衄血，金疮出血，痈疽肿毒，溃疡疼痛，汤火灼伤，手足皲裂。《本经》："主痈肿恶疮败疽，伤阴死肌，胃中邪气，贼风痱缓不收。"《别录》："除白癣疥虫。"《药性论》："治结热不消，主阴下痿，治面上皯疱，令人肌滑。"《唐本草》："手足皲拆，嚼以涂之。"《日华子本草》："止惊邪、血邪，痢疾，赤眼，症结，发背，瘰疬，肠风，痔瘿，刀箭疮扑损，温热疟疾，血痢，汤火疮，生肌止痛，风痹。"《本草图经》："治金疮不瘥，痈疽方中多用之。"李杲："止肺血。"《滇南本草》："治痨伤肺气，补肺虚，止咳嗽，消肺痨咳血，收敛肺气。"《中国药植图鉴》："治矽肺。"【用法与用量】内服：煎汤，1～3钱；或入丸、散。外用：研末撒或调涂。【宜忌】外感咳血，肺痈初起及肺胃有实热者忌服。《本草经集注》："紫石英为之使。恶理石。畏李核，杏人。"《蜀本草》："反乌头。"《本草经疏》："痈疽已溃，不宜同苦寒药服。"【选方】治肺痿：白及、阿胶、款冬、紫苑等分。水煎服。(《医学启蒙》白及散)治肺痿肺烂：猪肺一具，白及片一两，将猪肺挑去血筋血膜，洗净，同白及入瓦罐，加酒煮热，食肺饮汤，或稍用盐亦可。或将肺蘸白及末食更好。(《喉科心法》白及肺)治咯血：白及一两，枇杷叶(去毛，蜜炙)、藕节各五钱。上为细末，另以阿胶五钱，锉如豆大，蛤粉炒成珠，生地黄自然汁调之，火上炖化，入前药为丸如龙眼大。每服一丸，噙化。(《证治准绳》白及枇杷丸)治肺热吐血不止：白及研细末，每服二钱，白汤下。(《本草发明》)治疔疮肿毒：白及末半钱，以水澄之，去水，摊于厚纸上贴之。(《袖珍方》)治一切疮疖痈疽：白及、芙蓉叶、大黄、黄柏，五倍子。上为末，用水调搽四周。(《保婴撮要》铁箍散)治发背搭手：白及五钱(炙，末)，广胶一两(烊化)。和匀，敷患处，空一头出气，以白蜇皮贴之。(《卫生鸿宝》白及膏)治瘰疬脓汁不干：白及、贝母、净黄连各半两，轻粉三十贴。前三味，锉焙为末，仍以轻粉乳钵内同杵匀，抄一钱至二钱，滴油调擦患处，用时先以槲皮散煮水候温，洗净拭干，方涂药。(《活幼心书》白及散)治跌打骨折：酒调白芨末二钱服。(《永类铃方》)治刀斧损伤肌肉，出血不止：白及，研细末掺之。(《本草汇言》)治汤火伤灼：白及末，抽调敷。(《济急仙方》)治手足皲裂：白及末，水凋塞之，勿犯水。(《济急仙方》)治妇人子藏挺出：乌头(炮)、白及各四分。上二味捣散，取方寸匕，以绵裹内阴中，令入三寸，腹内热即止。日一度著，明晨仍须更著，以止为度。(《广济方》)治鼻渊：白及，末，酒糊丸。每服三钱，黄酉下，半月愈。(《外科大成》白及丸)治产后伤脬，小便淋敷不止：白及、凤凰庆，桑螺娟等分，入猪脬内，煮烂食之。(《梅氏验方新编》)治心气疼痛：白及、石榴皮各一钱。为末，炼蜜丸黄豆大，每服三丸，艾醋汤下。(《生生编》)鼻血不止。用口水调白及末涂鼻梁上低处（名"山根"）；另取白及末一钱，水冲服。心气疼痛。用白及、石榴皮各二钱，研细，加炼蜜和成丸子，如黄豆大。每服三丸，艾醋汤送下。妇女阴脱。用白及、川乌药，等分为末，薄布包一钱，纳入阴道中，觉胜利内热即止。每天用一次。疔疮、肿疮。用白及末半钱，澄水中，等水清后，去水，以药摊厚纸上贴于患处。(21)跌打骨折。用白及末二钱，酒调服。(22)刀伤。用白及、煅石膏，等分为末，洒伤口上。(23)冬季手足皲裂。用白及粉加水调匀，填入裂口。患处不能沾水。(24)汤火全国各地。用白及粉调油涂搽。(25)重伤呕血。每日服白及末，米汤送下。(26)肺、胃出血。治法同上。【各家论述】1.《纲目》：白及，性涩而收，故能入肺止血，生肌治疮也。2.《本草经疏》：白及，苦能泄热，辛能散结，痈疽皆由荣气不从，逆于肉里所生；败疽伤阴死肌，皆热壅血瘀所致，故悉主之也。胃中邪气者，即邪热也；贼风痱缓不收，皆血分有热，湿热伤阴之所生也，入血分以泄热，散结逐腐，则诸证靡不瘳矣。3.《本草汇言》：白及，敛气，渗痰，止血，消痈之药也。此药质极粘腻，性极收涩，味苦气寒，善入肺经。凡肺叶破损，因热壅血瘀而成疾者，以此研末日服，能坚敛肺藏，封填破损，痈肿可消，溃败可托，死肌可去，脓血可洁，有托旧生新之妙用也。如肺气郁逆，有痰有火有血，迷聚于肺窍气管之中，此属统体一身气道之故，理直清肺之原，降气之逆，痰血清而火自退矣，若徒用此药，粘腻封塞，无益也。4.《本草经百种录》：白及，气味冲淡和平，而体质滑润，又极粘腻，入于筋骨之中，能和柔滋养，与正气相调，则微邪自退也。5.《本草求真》：白及，方书既载功能入肺止血，又载能治跌扑折骨，汤火灼伤，恶疮痈肿，败疽死肌，得非似收不收，似涩不涩，似止不止乎?不知书言功能止血者，是因性涩之谓也；书言能治痈疽损伤者，是因味辛能散之谓也。此药涩中有散，补中有破，故书又载去腐、逐瘀、生新。6.《重庆堂随笔》：白及最粘，大能补肺，可为上损善后之药。如火热未清者，不可早用，以其性涩，恐留邪也。惟味太苦，宜用甘味为佐，甘则能恋膈。又宜噙化，使其徐徐润入喉下，则功效更敏。其法以白及生研细末，白蜜丸龙眼大，临卧噙口中，或同生甘草为细末，甘梨汁为丸亦可。若痰多咳嗽久不愈者，加白前同研末，蜜丸噙化。7.《本草便读》：白及，必虚而有热者，乃为相宜耳。虽禀收敛之性，而仍具苦泄辛散之意，与白蔹相近，故每相须而用。8.《本草正义》：白及，《本经》主痈肿恶疮败疽，伤阴死肌，《别录》除白癣疥虫，皆以痈疡外敷及掺药言之。味苦辛而气寒，故能消散血热之痈肿；性粘而多脂，则能疗败疽之死肌；苦辛之品，又能杀虫，则除白癣、疥虫，外疡消肿生肌之要药也。主胃中邪气者，则苦寒之品，能除胃热耳。惟贼风痱缓不收，其义未详，不敢强解。白及治肺痈，世每疑其腻滞而不敢用，然苦寒本清肺胃，又能补伤，苟非火焰极盛之时，而臭痰腥秽之气，已惭退舍，即可用以兼补兼清，不致助痰留患，与二冬、玉竹等比也。9.《本经》：主痈肿恶疮败疽，伤阴死肌，胃中邪气，贼风痱缓不收。10.《别录》：除白癣疥虫。11.《药性论》：治结热不消，主阴下痿，治面上疹疱，令人肌滑。12.《唐本草》：手足皲拆，嚼以涂之。13.《日华子本草》：止惊邪、血邪，痫疾，赤眼，症结，发背，瘰疬，肠风，痔瘘，刀箭疮扑损，温热疟疾，血痢，汤火疮，生肌止痛，风痹。14.《本草图经》：治金疮不瘥，痈疽方中多用之。15.李杲：止肺血。16.《滇南本草》：治痨伤肺气，补肺虚，止咳嗽，消肺痨咳血，收敛肺气。17.《中国药植图鉴》：治矽肺。【临床应用】治疗肺结核经抗痨药治疗无效或疗效缓慢的各型肺结核，加用白及后能收到较好效果。据观察：60例久治不愈患者，用药3个月后，42例临床治愈，X线显示病灶完全吸收或纤维化，空洞闭合，血沉正常，痰菌阴性，临床症状消失；13例显著进步，2例无改变。又40例有空洞的浸润型及厚壁空洞患者，服药后空洞闭合者24例，明显缩小者12例，病灶吸收好转者16例。有人认为，白及疗法以对于酪性病变为主的浸润型肺结核疗效较好；在症状方面以对咳嗽、咳血等治疗效果比较明显。用法：研粉内服。成人每日～30克，一般用12～18克。3次分服。可连服数月，最多有服至2年的。此外，以白及粉3钱，每日3次分服，用于肺结核咯血13例，大都于1～3日内收到止血效果。治疗百日咳白及粉内服，剂量为1岁以内0.1～0.15克／公斤体重，1岁以上0.2～0.25克/公斤体重。治疗89例，结果37例服药5天内症状显著减轻，15例于10天内显著减轻，6例无效，31例中断治疗。治疗枝气管扩张成人每次服白及粉2～4克，每日3次，3个月为一疗程。21例患者经1～2疗程，痰量显著减少，咳嗽减轻，咯血得到控制。治疗矽肺每次服白及片5片(每片含原药1分)，每日3次。44例单纯型患者，服药3个月至1年后，胸痛、气急、咳嗽、吐黑痰、咯血等症状均显著减轻或消失，体重增加，肺功能改善，血液浓枸橼酸钠反应有所进步。但X线改变不太显著。治疗胃、十二指肠溃疡出血成人服白及粉每次～2钱，每日～4次。观察69例，大便转黄和潜血转阴平均时间分别为5.17天和6.5天，平均住院19.7天。治疗中曾以白及内服加紫珠草注射进行观察，但疗效不见显著提高。治疗胃、十二指肠溃疡急性穿孔在严格规定的指征下，白及疗法可能使某些患者免去手术；获得穿孔治愈的效果。据29例观察，成功者23例，失败改行手术治疗者1例，发生膈下脓肿及十二指肠瘘者1例，死亡4例(1例是在白及治疗过程中发生休克，改行手术后死亡。3例入院时已呈垂危状态)。适应白及疗法的理想病例是一般所谓急性溃疡穿孔，或穿孔前溃疡症状不严重，属于缝合术指征范围以内的；如病变已呈局限化的病例，则更为合适，白及疗法的反指征是：一胃、十二指肠溃疡穿孔诊断不够肯定者；二饱食穿孔者；三保守疗法即使获得成功，但仍须作延期手术者；四体检时已有明显腹胀、低位浊音，肛检有明显触痛或有肿块触及，估计腹腔内液体较多者；五患者一般情况已呈轻度不良者。治疗方法：先以胃管抽尽胃内容物，然后拔去胃管，用冷开水快速吞服白及粉3钱，冷开水量以不超过90毫升为宜。1小时后再重复以上剂量1次。第二天开始，白及剂量改为1钱，每日3次。第1天应绝对禁食，第2天可少量饮水或给流质；第3天开始可恢复半流质饮食。治疗过程中，抗休克、补液、输血及抗菌素的使用等与一股常规处理同，同时必须强调严格观察全身和局部症状的演变。如有全身情况恶化，如脉率增速、腹膜炎症状扩展或低位浊音程度增加等现象，应当机立断，立即改变治疗方针，采取手术治疗。实践中观察到，白及具有高度的粘性，可能在胃内形成具有一定厚度的胶状膜，从而使穿孔堵塞，胃内容物停止外溢。治疗成功的病例，疼痛在1～5小时内开始显著改善，12～24小时内可完全消失，腹肌紧张及压痛亦随之改善。但亦有报道指出：服用白及后增加胃内容，促进了胃的蠕动，妨碍了大网膜的包绕和肝的覆盖，甚至有使包绕的网膜再度脱落的流弊；服用白及时的吞咽动作和恶心、呃逆足以增加腹内压，可使穿孔扩大和再穿孔；服用白及若不成功，白及糊流入腹腔，因其具有粘性，给手术清理腹腔带来困难，甚至促成术后肠粘连，故认为白及疗法并不理想。治疗结接性瘘管用白及粉局部外敷，根据分泌物多少每日敷药1次或隔日1次，分泌物减少后可改为每周1次或2次。通常敷药15次左右即渐趋愈合。药粉须送入瘘管深部并塞满，如瘘管口狭小可先行扩创，清除腐败物。10例肺结核并发结核性瘘管患者，经敷药12～30次左右均治愈。其愈合后的瘢痕无特别隆起，且未见复发。实践证明，白及外敷，具有吸收与排出局部分泌物，恢复和增强机能，促进肉芽组织新生，清洁伤口，加速愈合等作用治疗烧伤及外科创伤取新鲜白及削去表皮，用灭菌生理盐水洗净，按1：10比例加入无菌蒸馏水，冷浸1夜，至次日加热至沸，以经灭菌处理的4号玻璃漏斗减压过滤。滤液分装于安瓿或玻瓶内，熔封。15磅高压蒸气灭菌30分钟，即成为白及胶浆。凡占体表面积约20%以内的局部外伤或第一、二度烧伤，均可应用白及胶浆涂敷治疗。涂药前，先以生理盐水作创面清理；涂药后用凡士林纱布覆盖，包扎固定。如无严重感染，可在5～7日后换敷。对感染创面需隔日换药1次。9例烧伤患儿(平均伤面为8%)，2例阑尾手术切口及38例外伤患者(伤面平均为11%)，均经1～3次治愈。白及胶浆用于一般外科创伤及烧伤，其治疗作用可能是：一通过神经反射机制而增强机体的防卫能力，刺激肉芽组织增生；二对葡萄球菌及链球菌具有抑菌作用，且可在局部形成一保护膜，能控制及防止感染；三可缩短血凝时间，减少出血，从而有利于创面的愈合。治疗肛裂取白及粉用蒸馏水配成7～12%的液体。待溶解后稍加温，静置8小时，过滤，成为黄白色胶浆。每100毫升胶浆再加入石膏粉100克，搅匀，高压消毒，便成白及膏。用药前先以温水或淡高锰酸钾液行肛门坐浴，然后用无齿镊挟白及膏棉球从肛门插入约2厘米，来回涂擦2～4次，取出。再用一个白及膏棉球留置于肛门内2～3厘米处，另取一个白及膏棉球放在肛裂创面，将涂有白及膏之纱布块敷于肛门，胶布固定。每天换药1次，全疗程10～15日。如第1次治疗不能往内塞药时，可先用多量白及膏敷于肛门部；第2日肛门括约肌松弛，棉球便可顺利塞入并来回涂擦。治疗11例，经3个月观察无1例失败。9例于第1次换药后便血消失，2例括约肌痉挛，经敷药1次后括约肌松弛，能顺利塞药，第2次换药便血即止。敷药后，第1～2次大便时全部无痛或疼痛减轻；6～10日肉眼观察创面全部愈合。认为获效原因，主要是由于敷药后能很快使肛门括约肌松弛及止痛止血，同时白及膏有润滑、保护创面、促进生肌的作用。其他用白及制成的止血粉，对某些手术的皮肤、肌层切口的小血管出血和渗血有较好的止血效果，对拔牙后的止血效果更佳；但对切断中小静、动脉的止血效果不够满意。应用白及粉治疗血吸虫病晚期的食管、胃静脉曲张出血，溃疡性结肠炎出血，出血性紫癜，以及口腔粘膜结核性溃疡，均有一定疗效。又据报道，以白及粘胶质部分制成白及代血浆，经动物实验对失血性休克具有一定疗效，与右旋糖酐有相类似的作用；临床试用有维持血容量及提高血压的效果。未发现抗原性，亦无明显副作用，无热原反应，对肝肾功能、血象、出血时间、凝血时间均无影响。试用时，有3人曾发生一过性的轻度发热(37.5以下)，另有1人于第5次注射时曾发生过敏反应。上述情况可能与制剂不纯有关。</w:t>
      </w:r>
    </w:p>
    <w:p>
      <w:r>
        <w:t>老年人特发性肺纤维化的症状是什么？IPF虽可见于各种年龄，但平均都在50岁以上。1.症状 进行性加重的呼吸困难为最主要症状，占84%～100%。呼吸困难的进展速度常因人而异，一般进入呼吸功能不全，影响活动多在1～3年。另一常见症状是刺激性干咳，常较为严重。伴有肺部感染时可有发热咳黏痰、脓痰等。常伴有乏力、畏食、消瘦等，有时也出现关节痛。2.体征 两侧胸腔对称性缩小，胸部扁平，膈肌上抬。多数病人中下肺部可听到连续、高调的爆裂音(Velcro啰音)。杵状指、趾出现较早。晚期出现缺氧和发绀，氧疗对缺氧的改善并不明显。病人有侧卧或仰卧位较坐立或直立时舒适及呼吸困难减轻的特点，与慢阻肺引起的缺氧显然不同。由于IPF的症状与体征均无特征性，在诊断此病时，和其他肺间质的鉴别诊断既重要，但又比较困难。病史的详细询问十分重要，如职业史，有无从事相关职业如石棉接触史等。生活史，如饲养家禽过敏史，导致外源性过敏性肺泡炎史。再如本病的临床特点如突出的呼吸困难，杵状指、Velcro啰音等，以及影像学，肺功能检查异常所见可初步诊断，在病情允许下，进行TBLB和BAL检查。多数患者可获得诊断。有学者认为根据以下4项即可做出最大可能性诊断：进行性加重呼吸困难的临床症状;X线胸片有典型的IPF的肺弥漫性阴影，加上高分辨力CT证实更有价值;以限制性通气功能障碍为主，其中尤以弥散功能的下降有价值，其值常下降30%～50%;未发现任何其他致病原因。肺间质性疾病有130多种，绝大多数呈肺弥漫性损害。有些疾病结合临床、实验室检查，胸部X线特点容易诊断，如肺结节病、急性外源性过敏性肺泡炎、硅沉着病等。仍有1/3的疾病经多种检查不能确诊，尤其是多种间质疾病的晚期皆出现类似肺间质纤维化的临床症状和X线表现，需肺活检助诊。</w:t>
      </w:r>
    </w:p>
    <w:p>
      <w:r>
        <w:t>龟头炎是什么引起的？龟头炎指龟头部由外伤、刺激或感染等因素引起的炎症.由于龟头炎往往与包皮内板的炎症同时存在,因此通常将龟头炎和包皮炎合称为包皮龟头炎。主要以局部红肿、糜烂和溃疡形成为主要临床表现。包皮龟头炎可逆行感染泌尿系统，引起膀胱炎、肾盂肾炎等，此外若炎症长期未能治愈，可直接影响性生活，从而导致阳痿、早泄等现象。本病好发于夏秋季，多发生于中青年男性，尤其是有包皮过长或包茎者。主要依据临床表现，结合病原学和病理检查，如念珠菌感染引起者，病变部位取材直接镜检和培养可找到念珠菌；阿米巴原虫引起者，取分泌物做涂片检查，可找到阿米巴原虫；浆细胞性龟头炎病理改变具有诊断价值。起病之初，局部皮肤潮红，自觉龟头有灼热感和瘙痒感。急性期翻开包皮可见龟头有水肿性红斑、糜烂、渗液和出血，严重者可出现水疱。主要依据临床表现，结合病原学和病理检查，如念珠菌感染引起者，病变部位取材直接镜检和培养可找到念珠菌；阿米巴原虫引起者，取分泌物做涂片检查，可找到阿米巴原虫；浆细胞性龟头炎病理改变具有诊断价值。本病应与药物引起的固定性药疹等鉴别。保持局部的清洁，避免各种刺激，每日清洗龟头和包皮。避免不洁性交，治疗期间暂定性生活，如为滴虫或念珠菌性龟头炎，应夫妻同时治疗。急性期避免使用皮质激素类药物，以免加重感染。包皮水肿严重者，切勿强行上翻包皮。包皮内板和龟头有溃疡或糜烂时要及时换药，每日换药2次。少吃辛辣刺激性食物，一定戒掉烟酒。</w:t>
      </w:r>
    </w:p>
    <w:p>
      <w:r>
        <w:t>依兰 (植物)的型态？常绿中乔木，高可达20-25米；单叶互生，排成二列似羽状复叶，叶长椭圆形，波状缘；花初开呈绿色，渐转黄而散发香气，凋萎前香气最浓。花用于香水原料，有“世界香花冠军的美誉”，也被称为“花中之花”。</w:t>
      </w:r>
    </w:p>
    <w:p>
      <w:r>
        <w:t>前列腺癌晚期内分泌治疗可以活多久？实际上现实生活中很多人都对前列腺癌的了解不够，认为前列腺癌一旦患上了，就活不长了。事实上，不一定所有的癌症患者都会在发病之后就会迅速死去，只要有好的方法进行治疗，可以有效地遏制癌细胞的扩散，而且能够将患者的身体保持在一个良好的状态，完全治愈也不是不可能。治疗方法是否得当是关系前列腺癌的症状发生后能活多久的最主要因素。对晚期前列腺癌的症状来说，手术切除可能性很小，临床上常用的治疗方法有放化疗、内分泌治疗及中医药治疗。前列腺晚期患者的常用放疗方法为前列腺区或转移病变部位的姑息减症放疗，对癌肿有较为直接的杀灭作用，但由于放疗不可避免地会对正常细胞有损伤，因此，照射强度、照射范围、照射时间应根据全身情况慎重选择。化疗亦是晚期前列腺癌的辅助治疗方法，可与放疗及内分泌治疗合用，可一定程度上延长生存期，改善生存质量。晚期前列腺癌的症状出现后常用的内分泌治疗方法有睾丸切除术、雌激素治疗、抗雄激素治疗及肾上腺皮质激素治疗，其中以睾丸切除术最为常用，以消除雄激素源头，再配合硒维康口嚼片、雌激素或抗雄激素等治疗，效果较好，对延长晚期前列腺癌患者的生存期有一定帮助。鉴于放化疗及内分泌治疗对人体的毒副作用，在晚期前列腺癌的治疗中可合并中医药治疗，以起到增效减毒的作用。对于转移范围广，身体机能弱，已经难以耐受化疗的晚期前列腺癌患者，可用硒维康进行辅助治疗，虽然短期效果没化疗明显，但远期效果好，在改善生存质量，延长生存期方面有明显的作用。另外，病人身体机能的改善也是关系前列腺癌的症状发生后能活多久的重要因素，身体机能好，免疫力强，才能抵抗癌肿的发展，耐受各种药物治疗。因此，提高免疫机能，增强对肿瘤的抵抗力对晚期前列腺癌患者极为重要。总的来说，前列腺癌的症状发生后能活多久因治疗效果及身体机能而异，只要选择合适的方法积极治疗，均可改善症状，延长生存期，晚期前列腺癌患者应该保持乐观心态，积极配合治疗。</w:t>
      </w:r>
    </w:p>
    <w:p>
      <w:r>
        <w:t>雌激素低会不会不孕？雌激素低下势必影响孕育宝宝！雌激素和我们的孕激素在受精卵着床的时候发挥着重要的作用，影响子宫内膜环境导致受精卵无法着床或者着床失败！雌激素低怎么影响怀孕雌激素低会不会不孕?激素水平低会导致排卵不正常，所以这个会直接影响到怀孕的成功率。不过激素低不是单一的问题往往是一系例问题。雌激素每天都不一样，所以看是什么时期低。有六个激素，不单看这一个，要看性激素的六项来分析问题在哪里。是卵巢功能本身不好，还是因为排卵不好。不同的原因要不同的处理。雌激素能为受孕做准备，雌激素有着刺激子宫内膜的效果，这样可以让子宫内膜增生变厚。这也是为什么雌激素低会导致女性经血量少的缘故，没有受孕子宫内膜会脱落形成月经。所以说，雌激素低会影响女性卵巢功能，导致卵巢性不孕，影响女性生育健康。卵巢直接作用，雌激素可以刺激卵泡发育;间接作用，雌激素血浓度的高低可以促进或抑制促性腺激素的释放，从而间接影响卵巢功能，导致不排卵，影响女性生育。平衡激素可以从以下四个方面着手改进：1、要补充雌性激素。注意补充营养，做到营养均衡，饮食结构合理。2、要放松心情。调整好自己的心态，减少压力。3、要生活规律。不熬夜，保证睡眠，还要多做户外活动。4、要在饮食上多食大豆、扁豆、谷类、小麦、黑米、茴香、葵花子、洋葱等含有含植物雌激素的食物.，这些食物含有大量的植物雌激素。</w:t>
      </w:r>
    </w:p>
    <w:p>
      <w:r>
        <w:t>排卵期过后白带发黄粘稠是怀孕了吗？卵期过后白带发黄粘稠不能确定有没有怀孕，应该尽快找一个信誉良好的大型公立的专科医院，然后让医生根据自己的病情制定好详细的治病方案，争取让自己的身体早日恢复到健康的状态。出现白带异常的情况也是很多种的，在生活中就要注意自己的发生症状。白带量多，色白如蛋清，无异味，患者还容易怕冷、尿频。不同的白带情况也是有不同的治疗措施的，中医上也会根据具体的情况进行详细的分析。白带量多，颜色黄稠，甚至夹血丝，以为比较强，患者大便秘结，偶有发烧、小腹疼痛。很多女性对于自己的身体情况都是很不了解的，其实，进行适当的中医调理也会有远离疾病的希望。白带量多，颜色黄，有异味，患者舌苔黄腻，月经量增多或延长。可能有些轻微的阴道炎症，或者是白带呈黄色粘稠状也许是因为感染了白色念珠菌。白色念珠菌是霉菌的一种，是孕期常见的阴道感染，当念珠菌感染时，分泌物会呈黄色、类似奶酪的黏稠状，且出现会阴部位发痒、阴道发红等症状，正常的情况下，白色念珠菌和好菌会维持平衡状态，一旦抵抗力降低或过分劳累，白色念珠菌的数量便会增加，进而形成感染。建议每天用温水好好清洗会阴，饮食忌辛辣，油炸等刺激性的食物，注意多喝水，多吃水果蔬菜，注意好好休息，保持良好的心情。不要穿着太紧的裤子，应选择棉质透气材料，以维持阴部的通风、干爽，以免增加白色念珠菌的数量，若是私处毛发较为浓密者，也建议稍做修剪。穿着宽松的纯棉内裤，内裤要经常换洗，保持外阴的清爽和透气。定期做妇科检查，这些都是预防白带异常的重要措施。</w:t>
      </w:r>
    </w:p>
    <w:p>
      <w:r>
        <w:t>年轻女孩月经不调原因是什么？月经是周期性的子宫内膜剥脱出血，受下丘脑－垂体－卵巢轴的神经内分泌调节，是生育期妇女重要的生理现象，月经初潮年龄一般在13～14岁，正常月经周期为21～35天，平均是28～32天，经量20～60毫升，一般不超过80毫升，经血为暗红色，经血不凝。月经不调是月经周期、经期、经量、颜色发生改变，出现伴随月经周期的不适症状。引起年轻女孩月经不调的原因很多，有可能是由于内分泌功能紊乱从而引起的月经失调，比如精神情绪波动、生活压力大等。也有可能是由于患者出现器质性病变，比如出现子宫肌瘤或者出现子宫内膜息肉、卵巢肿瘤等，也会出现月经不调。如果患者患有甲状腺疾病或者肾上腺疾病等，也有可能影响到女性的月经，从而出现月经不调。还有一部分女性服用避孕药物或者宫腔内放置避孕节育器，在这种情况下也有可能出现月经不调。还有一部分女孩比较爱美，减肥过度也有可能引起月经不调。月经主要是受环境，心情，药物，饮食，等多方面的影响，通常出现月经不调的这种表现主要是通过药物去调整或者是通过调节体内激素水平的方式去改善，通常可以先做一下性激素六项方面的检查来确定一下，如果通过这种调节性的药物，效果不好的情况下还可以根据具体的中医辨证来改善，同时尽量避免不良的生活，饮食习惯。防止过度节食，戒烟限酒.注意自己的饮食结构，多食用瘦肉，谷类，深绿叶蔬菜及含钙丰富的食物，不宜过食生冷，还要注意内裤要柔软、棉质，通风透气性能良好，要勤洗勤换，换洗的内裤要放在阳光下晒干。长期月经不调要保持健康的心态对于主要由心理因素而引起的月经失调，对其治疗主要是以心理治疗为主，适当配合药物治疗。</w:t>
      </w:r>
    </w:p>
    <w:p>
      <w:r>
        <w:t>注射用糜胰蛋白酶药物相作用？本品与抗生素、磺胺药等合用，有助于上述药物渗入病灶，增加疗效。</w:t>
      </w:r>
    </w:p>
    <w:p>
      <w:r>
        <w:t>皮肤有白斑是怎么回事？皮肤白斑病也称白癜风。人体皮肤白斑病是皮肤黑色素细胞遭受破坏，而导致皮肤出现不规则形状的白色斑块的特殊疾病，全身到处都可能产生。人体皮肤白斑病是皮肤黑色素细胞遭受破坏，而导致皮肤出现不规则形状的白色斑块的特殊疾病，全身到处都可能产生。一般身体两侧都会出现，呈现乳白色斑块。皮肤白斑病常见侵犯部位包括脸部、嘴唇、手部、手臂、腿部、生殖器。若是白斑病发生在脸部，就会影响到人的美观。肤的颜色，生理上是由皮肤中一种叫麦拉宁的色素所决定，这些色素是由一种称为黑色素细胞(melanocyte)的特殊细胞所制造。此白斑病可能是一种黑色素细胞退化死亡的现象。皮肤白斑病主要有四种可能:(一)、身体神经系统的末梢神经异常，而释放出毒性物质破坏黑色素细胞。(二)、患者本身免疫系统出问题，产生了对抗自体黑色素细胞的抗体，所以会破坏本身黑色素细胞。(三)、自我破坏理论:黑色素细胞在制造色素过程中，产生毒性物质，导致自我摧毁现象。(四)、先天基因缺陷，使黑色素细胞容易受伤害。(五)、其他不明因素所造成。典型的白斑病会有乳白色的圆形斑块来表现症状，其病程及恶化程度因人而异。一般说来白斑病在肤色较深的人看来会有较为明显样子，而肤色白的人种往往在夏季因晒黑对比明显，会被注意到白斑。严重白斑病患者，可能全身到处都可能会有白斑形成。白斑病者脱色的速度往往很快，但也有可能突然停止恶化。</w:t>
      </w:r>
    </w:p>
    <w:p>
      <w:r>
        <w:t>引起早射的原因是什么？早射（prospermia）是常见的射精功能障碍，甚至提前射精，不能进行正常性生活为表现，发病率占成年男子的1/3以上。早射的原因主要有：性交经验不足：很多年轻的夫妇，缺少经验，男性为了表现自己过快的射精，出现了早射的现象。感情出现隔阂：由于对妻子过分畏惧，过度崇拜，自卑心理强烈，或对妻子怀有潜在的敌意，这些都会发生早射。手淫习惯：有些人有过度手淫史，虽然手淫本身并不会直接引起早射，但由于长期手淫时怕被父母或同宿舍伙伴发现，总想尽快结束，于是养成匆忙射精的习惯。身体异常：一些器质性疾病可导致男性早射，如：前列腺炎，尿道炎等。男人在性生活中出现早射的情况，不可忽视，因为早射的危害是很大的，最常见的就是会影响夫妻之间的感情，因此，应该及早的去检查和治疗。早泄是指性交时间很短(性交时间3-5分钟左右算正常)即行排精，不能维持正常性生活的一种病症。慢性前列腺炎大部分人都伴有性功能障碍，所以一般不单独的将早泄，育症，应该挂钩起来说。包皮也会引起早泄，因为包皮长期盖在龟头上，很敏感。早泄有程度的不同，有的阴茎尚未与女方接触即行射精，有的刚接触女方外阴或阴道口即行射精，有的阴茎刚进入阴道不久即行射精。过度手淫容易导致前列腺、精囊腺等慢性充血，诱发炎症，甚至影响性功能、影响身体状况，你的情况可能与此有关。需要完善相关检查，包括前列腺常规、精液常规、B超等男人早射很多都不是连续性的，主要是接受性锻炼较少、性神经敏感所致，或是器官有炎症。</w:t>
      </w:r>
    </w:p>
    <w:p>
      <w:r>
        <w:t>沙叶铁线莲的特征是什么？木质藤本。老枝圆柱形，有纵条纹，小枝有棱。三出复叶；小叶片两面皱纹密。圆锥状聚伞花序多花，腋生或顶生，常比叶长或近等长；通常无宿存芽鳞，偶尔有;苞片小，钻形；萼片4片，开展，白色，长椭圆形或披针形，顶端钝、凸尖有时微凹，长0.7-1.2厘米，外面边缘有绒毛，内面无毛；雄蕊无毛。瘦果镰刀状狭卵形或狭倒卵形，长约4.5毫米，有柔毛，宿存花柱长达2.5厘米。花期6月至8月，果期8月至10月。</w:t>
      </w:r>
    </w:p>
    <w:p>
      <w:r>
        <w:t>丘疹性痤疮的诊断是什么？检查病损形态、分布，有无丘疹、脓疱、黑头粉刺、结节、囊肿、瘢痕等。</w:t>
      </w:r>
    </w:p>
    <w:p>
      <w:r>
        <w:t>复方硫酸双肼屈嗪片药理作用？1? 降压，本品的降压作用的确切机制未明。主要扩张小动脉，对静脉作用小，使周围血管阻力降低，心率增快，心每搏量和心排血量增加。长期使用可致肾素分泌增加，醛固酮增加，水钠潴留而降低效果。 2? 心力衰竭，本品增加心排血量，降低血管阻力与后负荷。</w:t>
      </w:r>
    </w:p>
    <w:p>
      <w:r>
        <w:t>缺血性肾脏病的鉴别诊断？1．肾血管性高血压  　　表现为高血压。但多见于青年，以往血压正常；上腹部可闻及血管杂音；静脉尿路造影两肾长轴长度相差1．5cm以上；肾动脉造影示肾动脉主干狭窄及狭窄后扩张；  　　2．慢性肾盂肾炎  　　表现为慢性进行性高血压及双肾缩小。但以往有泌尿系统感染的病史，泌尿系统症状和尿液改变出现在高血压发生之前；尿中脓细胞数量较多，普通细菌培养有致病菌。</w:t>
      </w:r>
    </w:p>
    <w:p>
      <w:r>
        <w:t>皮脂囊肿病的症状是什么？为多发性，大小不一的囊性结节，直径数毫米至20mm或更大，颜面呈皮色，淡蓝或带黄色，表面光滑，性质柔软或坚硬，可以推动。好发于胸前、腋窝、上臂、腹部、阴囊等处，严重者可呈全身性，掌跖除外。偶亦见呈单发者，称单发性脂囊瘤。穿刺时可排出油样或乳酪样液体，有些尚见排出小的毛发。通常在青春期发病，提示受雄性激素控制。一般无自觉症状。根据临床表现和组织病理可以诊断。</w:t>
      </w:r>
    </w:p>
    <w:p>
      <w:r>
        <w:t>龟头炎在家怎么治疗？龟头炎在家治疗可以选用消炎药膏治疗，或口服专用药品治疗。包皮龟头炎的最佳治疗方法一：药物治疗包皮龟头炎1、如果在包皮龟头炎治疗时，已经出现流脓症状，可以先将脓液擦去，然后将患处浸泡在被稀释的药物中，时间大约一刻钟左右。即便包皮龟头炎治疗好了，但不一定代表炎症不会再复发。因此，对付包皮龟头炎最一劳永逸的办法，就是进行包皮环切手术，这样不管包皮炎还是龟头炎，都不会再找上你了。2、在利用药物治疗包皮龟头炎时，如果炎症已经不是刚刚起步的话，最好在口服或涂抹药物的同时，也进行输液治疗。这样可以避免炎症进一步加重，导致糜烂或流脓。包皮龟头炎的最佳治疗方法二：手术法治疗包皮龟头炎包皮龟头炎的致病原因繁多，在治疗方法中，最适合手术治疗的就是由于包皮过长而引起包皮龟头炎的患者。在炎症消除之后，包皮龟头炎患者可以选择进行包皮环切手术。常见的龟头炎治疗误区有：1、早期忽视了龟头炎的治疗由于包皮龟头炎发病率高，初期症状较轻，时好时坏，所以在日常生活中易被忽视，直到严重时就诊。到就诊时已经伴有并发症和合并症，对生殖健康系统已经造成了较大的损伤，所以一定要早检查早治疗龟头炎。男性龟头炎治疗技术有很多，但是只有选择合适自己的治疗方法，才能更好避免龟头炎的常见治疗误区，尽早治愈疾病。2、误把龟头炎当性病来治疗当出现龟头炎时，多数患者认为是性病，自用外用消毒消炎的清洁剂，这样局部皮肤受到强烈的化学刺激出现红肿、渗出加剧了炎症反应，最终可形成慢性龟头炎。此外，还有一些医生诊断和治疗技术不佳，或者由于盈利因素故意治疗性病，给患者造成巨大的身体和经济损失。这是龟头炎治疗中常见的误解。</w:t>
      </w:r>
    </w:p>
    <w:p>
      <w:r>
        <w:t>外阴佩吉特病的并发症？本病常同时或先后并发其他癌瘤。常见的并发癌瘤有：乳腺癌、前庭大腺癌、皮肤基底细胞癌、膀胱癌、胆囊癌、外阴浸润性腺癌。合并有宫颈、结肠、膀胱及乳腺的恶性肿瘤约占30%，当肛门黏膜受累时，则通常提示有潜在性直肠腺癌。</w:t>
      </w:r>
    </w:p>
    <w:p>
      <w:r>
        <w:t>唐氏综合征会遗传吗？唐氏综合征即21-三体综合征，又称先天愚型或Down综合征，是由染色体异常(多了一条21号染色体)而导致的疾病。60%患儿在胎内早期即流产，存活者有明显的智能落后、特殊面容、生长发育障碍和多发畸形。唐氏综合征患儿具明显的特殊面容体征，如眼距宽，鼻根低平，眼裂小，眼外侧上斜，有内眦赘皮，外耳小，舌胖，常伸出口外，流涎多。身材矮小，头围小于正常，头前、后径短，枕部平呈扁头。颈短、皮肤宽松。骨龄常落后于年龄，出牙延迟且常错位。头发细软而较少。前囟闭合晚，顶枕中线可有第三囟门。四肢短，由于韧带松弛，关节可过度弯曲，手指粗短，小指中节骨发育不良使小指向内弯曲，指骨短，手掌三叉点向远端移位，常见通贯掌纹、草鞋足，拇趾球部约半数患儿呈弓形皮纹。产前诊断是防止唐氏综合征患儿出生的有效措施。已有该病生育史的夫妇再次生育时应作产前诊断，即染色体核型分析，取样包括孕中期羊膜腔穿刺作羊水细胞、孕中期胚胎绒毛细胞和孕中期脐带血淋巴细胞等分析。产前筛查血清标志物HCG、AFP测定有一定临床意义，因为它能够减少羊膜穿刺进行产前诊断的盲目性，提示高危孕妇群的存在，使这些孕妇得以作进一步的产前检查和咨询，最大限度地防止唐氏综合征患儿的出生。唐氏综合症为是代表着非整倍体染色体异常的先天性疾病，是产前筛查的重点。唐氏综合症的发病率在1/800-1/1000之间。唐氏综合症也叫21三体综合症，其发病具有随机性，毫无征兆，没有明显的家族史，既使健康的夫妇也可能生育唐氏儿。一般于妊娠15到20周，抽取孕妇血液进行检测，结合孕妇年龄，孕周，体重综合判断唐氏综合症的发生率。其检查准确率能达到60%到70%。</w:t>
      </w:r>
    </w:p>
    <w:p>
      <w:r>
        <w:t>小三阳肝功正常怎么办？乙肝小三阳肝功能不正常，转氨酶升高，说明肝细胞正遭受损害，此时应该抓住乙肝小三阳抗病毒的最佳时机，当转氨酶超过了正常值的两倍以上时，是抗病毒治疗的最佳时机。而且在治疗过程中，要调节好生活，规范饮食，不饮酒，不吃辛辣食物，保持一个乐观的心态，不要着急，任何事情都有一个过程，乙肝的治疗是由内向外的，先由病毒减少至DNA转阴，然后随着症状一步步好转及消失。小三阳肝功能不正常怎么办呢，那么，这种病的治疗方法有哪些呢?1、口服抗病毒物治疗：采用口服抗病毒物或者注射干扰素进行治疗乙肝是主要的方案，在阻断病情的进展上也有一定的作用。2、辅助治疗措施：辅助治疗一般都是对人体一些必须元素的补充、合理的饮食、以及充足的休息。但辅助治疗并不能作为一种治疗小三阳单一的方法。3、保肝治疗：由于乙肝病毒存在于肝脏之中无法被清除，保肝治疗也仅仅能够控制一时病情的进展，当身体机能出现衰退或者受到其他疾病侵害的时候，乙肝病毒就会乘虚而入。小三阳症状就有比较大的可能恶化，诱发肝硬化以及肝癌。乙肝小三阳肝功能不正常的人群要养成良好的生活习惯，应当保证充足的睡眠，做到劳逸结合。饮食要均衡，日常生活中饮食要以清淡为主，多吃些水果和蔬菜。切忌烟酒等伤肝行为。保持好心情，肝病患者切忌恼怒、悲观、焦虑。切忌病急乱投医，不要乱吃药和补品。定期复查，预防病情恶化。饮食上不要吃食辛辣食物，忌酒、烟，多饮水，多吃水果蔬菜；保持良好的心态,积极的治疗。</w:t>
      </w:r>
    </w:p>
    <w:p>
      <w:r>
        <w:t>原发性胆汁性肝硬化能治好吗？原发性胆汁性肝硬化属于器质性病变，属于肝病后期，治愈的可能性不大，超过，如果通过积极的中西医结合治疗，也是有可能控制并取得发展速度的，还有养成良好的生活习惯，饮食习惯，不吃辛辣刺激食物，不吃油腻，戒烟酒，休息好保持心情舒畅。原发性胆汁性肝硬化在医学上的别称是汉诺特肝硬化或者肥大性肝硬化，这是消化内科的常见疾病，该疾病的多发人群是中年妇女。患有原发性胆汁性肝硬化是一件非常危险的事情，患病后会出现非常丰富的临床表现，人们需要加强对于该疾病的关注。由于患有原发性胆汁性肝硬化的危害较大，因此发现了患病患者需要立即到医院进行身体检查。目前能够检查原发性胆汁性肝硬化的方法有很多，这当中较为常见的有实验室检查、血脂检查、血清检查、超声波检查、CT检查等。了解到了原发性胆汁性肝硬化患者的检查结果后还需要详细的询问患者的发病历史和身体状况这样才能够将该疾病治好。治疗好原发性胆汁性肝硬化的方法是有很多的，大部分患者需要口服皮质类固醇，中晚期的患者同时要配合进行抗感染治疗，而伴有肝功能失代偿的患者要考虑进行肝脏移植，选择治疗方法需要听取医生的意见。治疗原发性胆汁性肝硬化还需要从该疾病的患病原因入手，一般人群该疾病与自身的免疫因素有关。除此之外先天性的发育异常、药物的刺激、环境的因素、不正确的生活习惯等多种因素相互作用也会引发疾病产生。患有原发性胆汁性肝硬化会出现非常丰富的临床表现，该疾病的起病比较隐匿，患病过程也十分漫长，大多数患者的体重无明显下降的情况。随着原发性胆汁性肝硬化患者病情的不断发展，患者的皮肤会出现多处的脱屑和抓痕，肝部也会出现疼痛的情况，这对患者的健康影响是很大的。对于原发性胆汁性肝硬化这类疾病积极的预防十分重要，一定要禁止饮酒，少喝饮料，可以喝热茶。每一天都需要保持恒定的饮食，以少糖、低脂肪和低盐的食物为主，不要吃辛辣和油腻的食物。</w:t>
      </w:r>
    </w:p>
    <w:p>
      <w:r>
        <w:t>婴儿缺钙性抽搐的症状？婴儿缺钙的主要症状是出汗，夜惊，夜间睡眠和烦躁。体格检查通常显示枕头，方形头骨，鸡胸肉或漏斗箱。一年后，当你能够走路时，你可以看到x。腿或o腿，结合辅助检查钙，磷，碱性磷酸酶等，可以诊断维生素D缺乏性佝偻病。为了预防这种疾病，宝宝应在出生后15天补充维生素AD滴剂。维生素D400单位每天一次，通常加入约一年半。天气好的时候，带宝宝去晒太阳，促进补钙。吸收。由缺钙引起的惊厥不会引起意义障碍，因此患者必须具有明确的意义。典型的低钙惊厥的特征是手指和手指摇动，如鸡爪。一旦发病，建议立即治疗，紧急血清钙可以正常或减少，但正常钙不难排除低钙惊厥，因为血钙包括钙和游离钙，只有游离钙有生理功能，正常的血钙并不意味着游离钙是正常的，所以血钙也可以出现抽搐。立即静脉注射由低钙引起的葡萄糖酸钙可以缓解。婴儿痉挛的症状是典型的强直发作，其特征是儿童的眼睛突然凝视，固定运动，头部倾斜，闭合的颌骨，嘴巴发泡，嘴巴周围的蓝色，四肢的晃动或四肢僵硬等。有不规则的呼吸，呼吸暂停等。也可以表示为点头，潮红，屏气。抽搐是儿童的紧急情况。需要紧急治疗。父母不要惊慌，尽量保持安静，让宝宝站在一边，轻轻地倾斜头部，保持气管笔直，并尝试从宝宝口中清除分泌物。如果牙齿闭合，请注意舌头咬合。您可以使用硬盘将纱布包裹在牙齿中间。同时，打电话给救护车并去医院进一步检查痉挛的原因。新生儿出现抽搐，这是癫痫发作的常见原因。在临床实践中，可能会突然意识丧失，脸色瘀伤，口腔发泡，四肢僵硬可伴有尖叫声。症状持续数十秒或几分钟，自然会停止。其原因可能与缺氧缺血性脑病，遗传性疾病和代谢性疾病有关。因此，在这种情况下，要到医院的儿科或神经内科就诊，并通过药物及时治疗。</w:t>
      </w:r>
    </w:p>
    <w:p>
      <w:r>
        <w:t>胃欣舒胶囊药物相作用？1? 本品与金刚烷胺、阿托品类药等同用时，本品的不良反应可加剧。 2? 如与其他药物同时使用可能会发生药物相互作用，详情请咨询医师或药师。</w:t>
      </w:r>
    </w:p>
    <w:p>
      <w:r>
        <w:t>骨质疏松症状？骨质疏松症是骨质疏松症，是由多种原因引起的一组骨病。骨组织钙化正常，钙盐和基质比例正常，代谢性骨疾病的特点是单位体积骨组织体积减少。在大多数骨质疏松症中，骨组织的减少主要是由骨吸收的增加引起的。骨质疏松症状是什么？一些骨质疏松症患者没有明显的症状，只有一些患者在症状更严重时能感觉到骨痛，晚上疼痛更严重。骨质疏松症的不利后果之一是骨折。一旦骨折发生，患者需要手术治疗和卧床休息，这对正常的工作和生活有一定的影响。特别是，一些老年患者在患病前身体状况良好，但他们可能会在骨折后1-2年内死于骨质疏松症。因此，建议患者发现骨质疏松症状后，积极治疗，以免病情迁延。疼痛。疼痛是原发性骨质疏松症最常见的症状，以腰背痛多见，在疼痛患者中占70%~80%。疼痛沿脊柱向两侧扩散，仰卧或坐位时疼痛减轻；直立时或后伸或久立、久坐时疼痛加剧；弯腰、咳嗽、大便出力时加重。一般骨量丢失12%以上时，即可出现骨痛。骨痛:病人经常遭受胸痛和背痛。由于骨骼遍布全身，患者可能会全身疼痛，通常没有局部压痛点。承重能力下降:患者的疲劳症状更加严重，运动量明显减少。骨折:骨折通常发生在椎体、髋部和前臂。胸部畸形:胸部畸形会导致胸闷、气短、疲劳、气短等症状。骨质疏松症患者的主要特征是骨量减少和骨组织微结构变化。建议病人及时去医院。老年骨质疏松症时，椎体压缩变形，椎骨前驱，肌肉疲劳甚至痉挛产生疼痛。新近胸腰椎压缩性骨折亦可产生急性疼痛，相应部位的脊柱棘突可以强烈压痛及叩击痛，若压迫相应的脊神经可产生四肢放射痛、双下肢感觉运动障碍、肋间神经痛、胸骨后疼痛类似心绞痛。若压迫脊髓马尾神经，还影响膀胱、直肠功能。</w:t>
      </w:r>
    </w:p>
    <w:p>
      <w:r>
        <w:t>女性尿频尿急尿痛的原因？排尿是人体正常的代谢，不仅能排除各个脏器代谢产生的毒素、尿素，而且还帮助调节体内水和无机盐的平衡，维持组织的正常生理功能。尿频指排尿次数超出了正常范围，并非仅仅指排尿量。尿频和尿急是女性最常见的泌尿系统症状，并非疾病。正常成人白天排尿4~6次，夜间0~2次，次数明显增多称尿频。导致女性尿频尿急尿痛的原因有很多，主要有以下几点：1、憋尿有些尿频尿急的女性会有这样的习惯，经常憋尿。憋尿是不利身体健康的做法，当尿液长时间地在膀胱中滞留，如果有少量的细菌侵入，长时间之后会引起大量的繁殖2、身体器官结构容易导致感染因为女性的身体器官结构问题，女性的阴道和尿道都在肛门的附近，不想男性那样是远离的，女性的尿路非常容易受到感染，不论在阴道周围还是肛门周围，都分布着大量的细菌，特别是阴道内的分泌物，非常容易滋生细菌，导致尿路感染。3、月经和性生活所致女性经期的时候，经血的排放也是适合细菌滋生的生长环境。另外，进行性交活动的时候也会由于机械性的推挤使得细菌进入尿道，导致感染。4、怀孕女性在怀孕的时候，因为子宫部位增大，使得膀胱和输尿管都受到压迫，加上身体内分泌变化，会使输尿管舒张蠕动都减慢，导致尿流缓慢造成堆积。5、女性泌尿生殖结构特殊性女性尿频尿急的症状会比男性多，其中还有一个原因就是因为女性的泌尿生殖系统的结构特殊性所致。女性的尿道与男性相比要更短，而且宽一些，这样的结构非常容易让细菌侵入。还有就是女性的生殖系统环境经常都潮湿闷热，细菌容易滋生。在发生尿频症状后，切不可置之不理，任其发展，最后会对患者生活、家庭、工作造成许多不便和影响。治疗尿频需先接受检查，确定病因，了解有关的注意事项；其次是控制饮食结构，避免酸性物质摄入过量，加剧酸性体质。再次是要经常进行户外运动，接受阳光照晒，可帮助排除体内多余的酸性物质，促进新陈代谢，减少发病的几率。</w:t>
      </w:r>
    </w:p>
    <w:p>
      <w:r>
        <w:t>高粱该如何种植？2011年，世界上主要的高梁种植国依序为尼日利亚 。高梁生长的温度、高度范围广泛，甚至可种植于有毒土壤，也相当耐旱。其之所以耐旱原因如下：在中国东北高粱的种植相当普遍，由于其茎高大可以藏人，高梁地又俗称为“青纱帐”。高粱其他主要产区有美国、非洲和南亚，可以用作饲料。在世界粮食作物种植面积中占第五位。高粱是中国重要的旱粮作物，年产量280万吨左右，主要分布在吉林、内蒙古、四川等地。中国是世界上第一大高粱进口国。高粱曾经在晋语区是主要的粮食作物，人们将高粱米蒸煮成米饭食用，也将成熟的高粱种子磨制成面粉用以加工面条食品。近年来多用于酿造。</w:t>
      </w:r>
    </w:p>
    <w:p>
      <w:r>
        <w:t>甲减突眼的治疗？甲亢突眼这种疾病大家一定都不陌生吧，不过就是对自己的形象带来了很大的伤害，眼球出现了外突的现象时。一定要马上到医院做检查了，很多的人对甲亢突眼早期的症状掌握的不是特别的清楚，我们要及时的做治疗才行，请看下面的介绍吧。正常人的眼球突眼度一般不会超过16mm，但近视者的突眼度可能会稍大一点。如果没有近视而突眼度超过16mm，则被视为有突眼。的突眼度一般不超过20mm。上眼睑提肌挛缩，可能和甲状腺激素水平过高，以及交感神经兴奋有关。由于上眼睑挛缩，向下看时，上眼睑的下垂落后于眼球的下垂，露出的巩膜会更为明显，虽然平视并未露出巩膜，但向下看时就可能露出巩膜。上眼睑挛缩的患者，眼睛看上去大而有神，有一种凝视的感觉。单纯性突眼的一些异常症状很少，起病缓慢，不伴有急性的、严重的全身或局部症状，这种与炎性突眼显然不同的症状的突眼状态，主要是由眼眶肿瘤或全身病变所引起的。一般感觉不到不容易被患者重视。主要的眼征通常是上眼睑提肌挛缩而使上眼睑收缩。而我们的眼情完全放松向前平视时，上眼睑稍盖住角膜(黑眼球)的上缘。单纯性突眼病人的上眼睑收缩，通常平视时往往盖不住角膜上缘，在上眼睑下缘和角膜上缘之间露出一些巩膜(白眼球)。甲亢突眼的常见治疗就是上文介绍的了吧，生活中要引起重视，加强疾病的护理才行，只要我们有信心，在生活中及时的治疗，相信甲亢突眼的疾病很快就会康复了，希望在生活中大家能够引起重视，掌握好甲亢突眼的症状。</w:t>
      </w:r>
    </w:p>
    <w:p>
      <w:r>
        <w:t>脸上总是起皮刺痛发红是什么原因？脸颊干燥是很多皮肤干的人会出现的问题，皮肤干燥就会起皮，有时候还会伴有刺痛和发红的症状。所以当出现脸颊干燥发红刺痛的时候，要及时的找出其原因，因为如果一直拖着不找原因，不进行治疗，脸部状况可能就会更加严重。脸上起皮刺痛发红的原因：1、局部长期使用皮质类激素药物，引起毛细血管扩张，导致皮肤变薄、萎缩等。2、血液循环受阻，血管壁淤滞使面部呈现一条条血管，这时脸部会敏感发红刺痛。3、误用含激素或药物成份护肤品，光子嫩肤，果酸换肤等去角质治疗使皮肤角质层变薄透明，容易形成面部激素依赖性皮炎，这就会使面部肌肤起皮刺痛发红。4、本身是敏感皮肤，对外界刺激敏感，导致未稍血管时紧时松，呈现反复淤血状态，造成血管迂回扩张，形成脸部敏感发红刺痛。面部起皮发红刺痛的注意事项：一、碱性的洗面奶会让我们的脸部变得干燥、起皮，因此我们在日常的洁面过程当中一定要注意不要用肥皂或者是碱性强的洗面奶来进行面部清洗，这样会加重我们脸部的干燥、起皮会变得更加严重。二、不要用手经常性的摸脸，我们的手部因为经常接触外界，摸各种各样的东西，所以细菌会比较多，当我们脸上起皮的时候会变得非常痒，而且皮屑让脸部变得非常难看我们总是会忍不住想要伸手摸脸或者是抠脸上的皮屑，这些都是非常错误的做法，这会让我们的脸部容易感染各种细菌或者真菌，从而引起脸上产生各种其他问题，所以我们应该要避免用手摸脸。三、不吃各种生冷、辛辣、油腻、刺激的食物，这些食物虽然吃起来口味比较重，让我们的身体变得非常的爽快，但是当我们贪图了这一时的爽快之后，这些刺激性非常强的食物进入我们的身体之后，会对我们的胃部及其他消化器官产生一定的影响让我们的身体变得不容易吸收各种物质当中的营养成分，长此以往下去我们的身体会因为缺乏各种营养物质而产生各种问题，皮肤也会变得非常不好，容易产生起皮发红刺痛的情况。</w:t>
      </w:r>
    </w:p>
    <w:p>
      <w:r>
        <w:t>牛皮癣会不会长到脸上呢？牛皮癣是一种常见的慢性复发性炎症性皮肤病，其特征在于覆盖有多层银白色鳞屑的红色丘疹或斑块，易于在四肢、头皮和背部的伸肌侧扩散。严重的皮肤损伤会扩散到身，并可能出现高烧、脓疱、红皮病样变化和全身大小的关节损伤。牛皮癣可以发生在全身皮肤的任何部位包括面部，牛皮癣的皮疹可以发生在身体的任何部位，包括头皮、面部、耳朵、眼里或外阴，包括龟头，牛皮癣的症状一般是红丘疹，表面有鳞屑，红色丘疹长多了以后，会逐渐扩大融合成为红色的斑片，逐渐增厚，还可以成为斑块。如果用小的玻璃片去刮表面红斑的鳞屑，轻轻刮除鳞屑之后，会露出一层发亮的薄膜，即牛皮癣的薄膜现象。薄膜再继续用刮片轻轻刮，会露出红色的出血点，即牛皮癣特征性的血露现象。根据皮疹的薄膜现象和血露现象可以基本确诊牛皮癣。牛皮癣的症状就是皮肤、皮损形态、特点，可以是丘疹、红斑或者斑块。常见一般的情况下是冬重夏轻，就是说冬天皮疹，可能是加重或者是复发，那么到夏天的时候，很病人可以自动的缓解或者是好转。那么，少部分病人他可能是反过来的，比如说夏天重冬天轻，也有这种特殊的类型。那么任何人、任何年龄阶段都可能发病。但是常见的当然说年龄大的病人好发多一些。可以加强对脸部的按摩和敷脸工作，这样不仅可以促进血液循环，还能推动新陈代谢的正常进行。肤质偏油的面部病人，最好使用适合油性肌肤的化妆水来挥发油脂，让肤色看起来红润自然，也可以用按摩霜按摩脸部，帮助肤色均匀，改善脸部灰暗，恢复肌肤的光泽。病人应注意个人卫生，做好脸部清洁工作。面部分泌出的物质会沾上灰尘和细菌，容易导致皮肤感染，所以要经常清洗面部，同时在清洗脸部时，注意不要过于用力，以免造成皮肤搓伤或皮，使脸部更加敏感，对病情不利。这样会做能预防牛皮癣。</w:t>
      </w:r>
    </w:p>
    <w:p>
      <w:r>
        <w:t>鳞状上皮细胞癌相关抗原正常值多少？鳞状细胞癌抗原是糖蛋白，鳞状细胞癌抗原存在于鳞状上皮细胞癌的细胞质中鳞状上皮细胞癌相关抗原正常值0-1.5，例如人体的头颈部、肺、子宫和子宫颈，特别是在非角化患者的细胞中。鳞状上皮细胞中的鳞状细胞鳞状细胞抗原水平升高，主要发生在宫颈癌患者中，25%-75%的肺鳞癌患者，30%的I期食管癌患者和89%的III期食管癌患者患者，也发生于子宫癌，卵巢癌和宫颈鳞状细胞癌患者。高水平鳞状细胞癌抗原患者可能由炎症，压力等引起。有些朋友会有高鳞状细胞抗原，对患者和朋友的健康危害很大；因此许多朋友感到困惑，因为他们不了解高水平的鳞状细胞癌抗原。针对鳞状细胞癌抗原较高，对于鳞状细胞癌患者的饮食预防措施，以及该方面的细节描述如下。鳞状细胞癌患者在日常生活中可以摄入更多的蛋白质，脂肪和其他食物，以增强其抗病能力，提高其免疫功能。患者术后应多吃气。在这里，我建议患者和朋友在正常生活中不要吃辛辣刺激性食物，以免加重病情。患者和朋友也应该保持良好的心态面对疾病，积极配合医生治疗疾病，不要放弃自己，坚信会有奇迹，还要学会热爱生活，珍惜生命。磷状上皮细胞癌相关抗原最早用于诊断鳞癌。宫颈癌、肺癌、头颈部癌时，血清磷状上皮细胞癌相关抗原增高，其浓度随病情加重而增高。测定磷状上皮细胞癌相关抗原可监测这些肿瘤的疗效、复发、转移及评价预后。增高:见于鳞癌，如子宫颈癌、肺癌、头颈部癌;肝炎。肝硬化、肺炎、结核病等也增高。所以平常要多注意检查身体，做到发现，早治疗。</w:t>
      </w:r>
    </w:p>
    <w:p>
      <w:r>
        <w:t>小儿阻塞性睡眠呼吸暂停的并发症？本病由于长期缺氧和体内二氧化碳饱和度增加，对身体各个系统均有影响。1.呼吸系统：由于睡眠时缺氧、血氧浓度低、二氧化碳的浓度高，可发生呼吸性酸中毒，长期反复缺氧亦可引起肺动脉高压，最终导致肺心病。可在睡眠中突然窒息而死亡。2.对循环系统的影响：由于呼吸性酸中毒，产生肺动脉高压和高血压，引起肺源性呼吸衰竭，呼吸性酸中毒也引起血压升高。慢性缺氧红血球升高，血粘稠度上升，严重的甚而发生心肌缺血、缺氧和窦房、房室和束支等传导阻滞，表现为致命性节律障碍，如室性心动过速和心搏停止，这就可能突然死亡。3.影响中枢神经系统：睡眠时缺氧，并引起唤醒反射和四肢乱动、恶梦，第二日疲倦、头痛、不能集中精力工作，血液粘稠度上升可发生脑血栓。其他神经精神方面症状还有幻觉、行为紊乱、性格和性欲改变，亦常诉工作能力下降、记忆力减退。4.内分泌系统：生长激素主要是在快速眼动睡眠期由脑下垂体前叶释放至血液中，本病生长激素有不同程度的减少，可影响身体发育。</w:t>
      </w:r>
    </w:p>
    <w:p>
      <w:r>
        <w:t>近视快一千度，怕高考体检会影响？近视的原因其实是个很复杂的过程，形觉剥夺，如眼前被东西遮挡住，上睑下垂的孩子以及先天性白内障的孩子；部分女性喜欢留长刘海，这种也会造成形觉剥夺，也会造成近视；调节功能紊乱，调节功能紊乱在过去的观点是调节功能超前，即调节用的太多会导致近视，但近几年大量的临床数据表明，如果调节功能滞后，才是导致近视的成因；周边离焦理论，即中央成像在视网膜上，但是周边的像成像在视网膜后边，导致眼轴增长，从而导致近视的发生。高考体检高度近视怎么办这个没有确切的答案。如果不想戴镜可以手术解决戴镜问题。一般市面上会有一些，近视治疗仪之类的，对于用眼疲劳引起的假性近视是有一定效果的，真性近视效果不大。还是要谨慎选择的。在体检中，不少视力刚刚达标的考生因为精神紧张、用眼习惯不好等因素导致视力达不到标准而被淘汰，很可惜。如今国家招兵、招警，包括公务员招聘，对视力有裸眼视力和矫正视力的规定，这就为很多近弱视学生通过视力矫正实现自己的梦想打开了一扇希望之门。如果是一般大学和专业，对视力没有太过严格的要求，除非你报的专业对你视力有严格的要求，那么即便你通过考试了，入学也会体检通不过的，只能矫正或做手术。任何一眼矫正到4.8镜片度数大于800度的，不宜就读地矿类、水利类、土建类、动物生产类、水产类、材料类、能源动力类、化工与制药类、武器类、农业工程类、林业工程类、植物生产类、森林资源类、环境生态类、医学类、心理学类、环境与安全类、环境科学类、电子信息科学类、材料科学类、地质学类、大气科学类及地理科学、测绘工程、交通工程、交通运输、油气储运工程、船舶与海洋工程、生物工程、草业科学、动物医学各专业。专科专业：与以上相同或相近专业。</w:t>
      </w:r>
    </w:p>
    <w:p>
      <w:r>
        <w:t>早期肺肿瘤吃什么能治好？肺癌已经成为人类死于癌症的主要原因。一些专家说，肺癌和艾滋病是本世纪与不良生活习惯有关的两种最严重的疾病，对人类健康有害。在28个发达国家，肺癌已成为恶性肿瘤中最常见的死亡原因。一些数据显示，中国肺癌发病率将在很长一段时间内呈现显著上升趋势。原发性支气管肺癌简称肺癌(肿瘤))，是最常见的肺部原发性恶性肿瘤。世界上至少有35个国家的男性肺癌为各癌症死因中第一位，女性仅次于乳腺癌的死亡人数。本病多在40岁以上发病，发病年龄高峰在60-79岁之间。男女患病率为2.3:1。种族、家属史与吸烟对肺癌的发病均有影响。在我国肿瘤死亡，肺癌在男性占常见恶性肿瘤的第四位，在女性中占第五位。肺肿瘤治疗需要手术治疗，药物与食物治疗效果不是很好。肺肿瘤的治疗方式：1、激光切除。肺肿瘤位于气管、支气管内时，以袖式切除术为主，如瘤体较大，气管切除后不能对合者，可在颈部做皮管与之吻合，皮管内终生放置气管插管。小的中心型早期肺肿瘤，可借助支气管镜、激光等方式切除。2、根治性手术。如肺叶、全肺切除等，在特殊情况下也可能成为必要的惟一选择。如术前考虑有早期肿瘤的可能，而术中需切除较多肺组织时，术中应先做冰冻病理活检，确定为早期肿瘤后，应尽量保留肺组织。3、手术治疗。早期肺肿瘤的治疗应采取手术方法，做开胸探查术，依肺部病灶的形态累及肺脏的范围，切除原则:以最大限度地保留正常肺组织、尽可能减少术后并发症、尽可能彻底切除病变。肺肿瘤的预防优于治疗，治疗主要分为三个预防层次。初级预防针对健康人群，主要包括禁烟和远离二手烟污染。尽量避免室外空气污染和厨房烟雾。选择环保装饰材料。均衡营养，多吃谷物、蔬菜和水果。保持乐观积极的生活态度，提高心理适应性。</w:t>
      </w:r>
    </w:p>
    <w:p>
      <w:r>
        <w:t>附睾炎硬块很大怎么办？附睾炎是青壮年人的常见疾病，当身体抵抗力低下时，大肠杆菌等致病菌便会进入输精管，逆行侵入附睾，引发炎症。因此，本病多继发后尿道炎、前列腺炎、精囊炎。一般附睾炎病人会有硬结，硬结大多发生在附睾丸头部或者尾部，发生在尾部者居多。附睾炎多由泌尿系感染沿输精管蔓延到附睾所致。经尿道器械操作、频繁导尿、前列腺摘除术后留置尿管等均是引起附睾炎的因素。急性附睾炎治疗不彻底可转为慢性附睾炎。常见的致病菌以大肠杆菌多见，其次是变形杆菌、葡萄球菌、肠球菌及绿脓杆菌等，沙眼衣原体也可引起急性附睾炎。致病菌多经输精管逆行进入附睾。此外，细菌侵入附睾也可经淋巴管或经血行感染引起附睾炎，但少见。附睾炎分为急性附睾炎和慢性附睾炎两类。一，急性附睾炎，突然高热，白细胞数升高，患侧阴囊胀痛、沉坠感，下腹部及腹股沟部有牵扯痛，站立或行走时加剧。患侧附睾肿大，有明显压痛。炎症范围较大时，附睾和睾丸均有肿胀，两者界限触摸不清，称为附睾睾丸炎。患侧的精索增粗，亦有压痛。一般情况下，急性症状可于一周后逐渐消退。二、慢性附睾炎、慢性附睾炎较多见，部分病人因急性期未能彻底治愈而转为慢性，但多数病人并无明确的急性期。炎症多继发于慢性前列腺炎或损伤。病人常感患侧阴囊隐痛，有胀坠感，疼痛常牵扯到下腹部及同侧腹股沟，有时可合并继发性鞘膜积液。检查时附睾常有不同程度的增大、变硬。有轻度压痛，同侧输精管可增粗。附睾炎硬块很大一定要及时进行抗炎治疗，同时也可以用热敷的方法，用坐浴的方法等等。除此之外，平时生活中也要注意局部卫生，不要过于按压及刺激局部。</w:t>
      </w:r>
    </w:p>
    <w:p>
      <w:r>
        <w:t>怎样改善尿频尿急尿不尽？尿频、尿急、尿不尽，这个状况思索尿路感染、前列腺等问题了。指导意见：去看一下医生，做个尿常规化验、前列腺、膀胱超声看看，就能够明白的，再选用恰当的药物治疗。尿频尿急尿不尽又称膀胱刺激症，最常见的发病缘由是男性前列腺疾病和泌尿系感染。青年男性呈现尿频尿急尿不尽，假如没有明显的排尿疼痛，且尿常规检查没有泌尿系感染，能够思索是慢性前列腺炎所致；中老年男性呈现尿频尿急尿不尽，首先思索为良性前列腺增生，能够经过超声检查、前列腺特异抗原检查，明白患者能否患有前列腺增生。另外，招致尿频尿急尿不尽的缘由是泌尿系感染，经过尿常规的化验检查、尿液细菌培育，明白患者能否有泌尿系感染，以及招致泌尿系感染的病原学要素，也可招致尿频尿急尿不尽。不扫除有前列腺炎的可能。倡议您能够选择前往正轨中医医院就诊，分离您的详细病情给予中药调理、中医理疗、艾灸、穴位按摩等综合性治疗促进病症缓解。平常要留意增强自我护理，留意个人卫生，用活动温水清洁外阴，勤换内裤。同时防止手淫和防止性生活过度频繁,防止部分冰冷刺激.同时采用理疗治疗可增强治疗效果。忌食辛辣刺激性食物。因而应采用的是药物治疗和物理治疗相分离的治疗办法，并且获得了称心的临床效果。可能是由于上火，饮水较少，细菌感染惹起的泌尿系统炎症，例如膀胱炎，尿道炎。才会呈现尿频，尿急，尿不尽的病症。倡议需求去医院做超声和小便检查，治疗期间多喝白开水，促进尿液的扫除，不要吃辛辣刺激食物，定期复查。</w:t>
      </w:r>
    </w:p>
    <w:p>
      <w:r>
        <w:t>眼前黑影的治疗和预防方法？绝大多数情况下玻璃体混浊是不会引起视力下降的，甚至是无需治疗的。这些情况包括生理性飞蚊症、轻度的老年性变性和近视性变化。但是在少数情况下，出现玻璃体混浊是一些致盲疾病非常重要的预警信号。如能及时治疗，可以避免病情发展，挽救视力。比如视网膜脱离，一般需要手术治疗，但是如果在刚刚出现玻璃体混浊时就进行仔细检查，有时可以发现干孔，只要进行激光治疗，就可避免形成网脱，从而免去手术之苦。如果出现玻璃体混浊前有明显外伤史，眼前飘浮的黑影较多、产生较快、较突然，同时伴有闪光感、视力下降，这往往是此类疾病的表现，需要及时就医。</w:t>
      </w:r>
    </w:p>
    <w:p>
      <w:r>
        <w:t>睾丸积液的注意事项？睾丸鞘膜积液是围绕睾丸的鞘膜腔内液体积聚超过正常量，而形成的囊肿病变，可见于各种年龄，是一种临床常见疾病，临床上按鞘膜积液所在部位及鞘膜突闭锁程度，把鞘膜积液分为四种类型：阳性睾丸鞘膜积液、交通性睾丸鞘膜积液、精阜睾丸鞘膜积液、混合型睾丸鞘膜积液。那么接下来我们一起来看看睾丸积液的注意事项。睾丸积液的患者，尽可能以半流食为主，吃容易消化的食物，以减轻胃肠的负担，如面条、鸡蛋羹、粥等。应食用高蛋白，高维生素，低酯低盐的食物，要注意营养均衡。禁止食用辛辣刺激性，肥甘厚腻，烧烤腌制等食物。饮食要定时定量，禁止暴饮暴食。防蚊虫很重要：鞘膜积液在热带地区发病率高，与血丝虫感染有关系，故平时防蚊措施是重要的。在农村中，由于各种原因，鞘膜积液的治疗重视不够，往往因严重的鞘膜积液而损害双侧睾丸功能。故应呼吁早期求医治疗。婴幼儿的鞘膜积液是先天性的，随着年龄生长发育，淋巴系统功能健全，多可自行吸收，不需急于治疗，可动态观察、定期复诊。忌食生冷水果及辛辣、油炸之品，节制房事。保持阴囊部的清洁卫生，防止感染。在治疗期间，注意休息，防止过劳，尤其急性期，宜绝对卧床，以免加重病情。调养情志，保持心情舒畅，避免情绪激动。以上便是关于睾丸积液的注意事项。睾丸周围的鞘膜积液压迫睾丸，影响血液循环，影响生精功能。睾丸鞘膜积液过大，阴茎被阴囊皮肤包绕，不利于正常性交。可引发睾丸炎、结核、梅毒、肿瘤及丝虫病等。所以患者在日常生活中一定要注意防预睾丸积液的发生。</w:t>
      </w:r>
    </w:p>
    <w:p>
      <w:r>
        <w:t>李核仁的药用价值是什么？【性味】《别录》："味甘苦，平，无毒。"【归经】《本草求原》："入肝经。【化学成份】种子含苦杏仁甙。【功用主治】散瘀，利水，润肠。治跌打瘀血作痛，痰饮咳嗽，水气肿满，大便秘结，虫蝎螫痛。《别录》："主僵仆跻(一作'主僵仆踒折')，瘀血骨痛。"《药性论》："治女子小腹肿满，主踒折骨痛内伤，利小肠，下水气，除肿满。"《本草求原》："治僵仆瘀血骨痛，清血海中风气，令人有子。其性散结，解硫黄、白石英、附子毒，去面酐。"《中药形性经验鉴别法》："润肠，镇咳。"《四川中药志》："活血去瘀，润燥滑肠。治跌打损伤，瘀血作痛，痰饮咳嗽，脚气，大便秘结等症。"</w:t>
      </w:r>
    </w:p>
    <w:p>
      <w:r>
        <w:t>先兆流产吃什么水果和食物好？先兆流产，这是有的女性在怀孕之后需要面对的一种问题，女性会出现的症状就是少量阴道出血，并可伴有下腹痛和下坠感等，要是这些症状出现之后女性应该采取治疗措施，同时注意饮食，下面主要介绍一下先兆流产能吃水果吗?1、先兆流产可以适量吃水果的。但是不宜多吃。因为水果多为凉性的食物，凉性的食物对怀孕期间的妇女是不宜吃得过多。因此，建议先兆流产的女性一定要注意自己的饮食。这个主要是吃不刺激的食物，不上火的。清淡的比较好。最主要的还是卧床安胎药治疗。先兆流产的禁忌食物有：薏米、肉桂、干姜、桃仁、螃蟹、辣椒、羊肉、狗肉、猪头肉、桃仁、螃蟹、兔肉、冬葵籽等。2、先兆性流产水果是可以吃的，但是不要进食寒凉性的水果，如西瓜，西红柿，桔子，柚子等，多增加营养，但是不能过量，一定要控制好吃得适量。先兆流产也不能吃热性水果使人体内热加重，有碍机体聚血养胎。热性水果指的是热量高、糖分高的水果。如，大枣、山楂、樱桃、石榴、荔枝、青果、榴莲、木瓜、橘、柑、白果等。另外多吃富含蛋白质的食品，其次主食种类多样化，粗粮和细粮都要吃。同时，先兆流产要注意卧床休息，补充营养，要吃些保胎的药物进行治疗，可以在医生的指导下注射黄体酮进行保胎治疗比较好。总之，女性在生活之中出现先兆流产这种疾病的话，是可以吃一定的水果的，但是不能吃寒凉性的水果，可以吃温热的水果，另外就是为了保住孩子，要及时的就医进行治疗，从而可以远离先兆流产对于身体的危害。</w:t>
      </w:r>
    </w:p>
    <w:p>
      <w:r>
        <w:t>盐酸莫西沙星片的用法用量？注意：不同企业生产的同种药品可由于包装规格的不同有不同的用药量。本文用法用量只供参考。如果不确定，请参看药品随带的说明书或向医生询问。 剂量范围：一次400 mg（1片），1日1次。成年人 服用方法：片剂用一杯水送下，服用时间不受饮食影响。治疗时间：治疗时间应根据症状的严重程度或临床反应决定。治疗上呼吸道和下呼吸道的感染时可按照下列方法：慢性气管炎急性发作：5天，社区获得性肺炎：10天，急性鼻窦炎：7天，治疗皮肤和软组织感染的推荐治疗时间为7天，莫西沙星400 mg片剂在临床试验中最多用过14天疗程。老年人：老年人不必调整用药剂量。儿童：儿童和发育阶段的青少年不建议使用莫西沙星。肝损伤：轻度肝功能异常（Child-Pugh A，B）的患者不必调整莫西沙星的剂量。目前尚缺乏严重肝功能受损者（Child-Pugh C）的药代动力学数据。肾功能异常：任何程度的肾功能受损的病人均不必调整莫西沙星的剂量（包括肌酐清除率30 mL/分/1.73 m2。目前缺乏透析病人的药代动力学数据。种族差别：不同种族间不必调整药物剂量。用药过量　关于过量的研究资料非常有限，单次最大剂量800 mg和每日600 mg多次口服，连用10天在健康志愿者身上未发现有任何明确不良反应。一但服用过量莫西沙星时，应根据患者状况采取适当支持措施。</w:t>
      </w:r>
    </w:p>
    <w:p>
      <w:r>
        <w:t>如果不排卵是什么状态？排卵是女性每个月都会发生一次的事情。排卵对女性来说是非常重要的，因为只有排卵发生女性才能够具备正常的生育能力。如果不排卵的话女性就会出现不孕。其实女性如果不排卵的话，身体上是会出现很多症状表现的，那么如果不排卵是什么状态呢？下面为大家介绍。1、不排卵症状：腰酸背痛、小腹痛。排卵时觉得腰酸、下腹轻微疼痛，但出现这些感觉并不一定说明有排卵，因为不少疾病也可表现腰酸、腹痛。少量阴道流血。有少数人在两次月经中间会有少量的阴道流血，比月经量少，此即排卵期出血，应进行治疗。性欲改变。有些人表现为性欲增强，容易引起性兴奋，也有的人表现为性欲减退。2、白带增多。大部分人到了排卵期白带会明显增多，变得象蛋清一样透明，可以拉长为丝状，如果没有阴痒、黏腻等不适感，不必感到惊慌。当女性出现不排卵的时候，就容易随之出现月经失调以及闭经等症状。乳房胀痛。排卵期雌激素和孕激素增高，容易引起乳房胀痛。3、出现不排卵时，最好是到医院检查。首先，配合医生检查，明确不排卵的原因。到医院进行细致、全面、规范的检查，结合自身的情况，找出不排卵的原因，到底是内分泌失调、卵巢功能还是其他。再按照医生指导使用促排卵的药物，或可做促排卵治疗。疏通输卵管，输卵管通液或造影，了解输卵管通畅与否，以及子宫输卵管、阴道发育是否正常，有无畸形等，并给予相应的治疗。综上所述，如果不排卵是什么状态，如果你是一位发现自己的身体上出现了不排卵症状的女性，你最好是认真寻找一下自己到底哪里出现了问题，这样就可以对症下药进行必要的治疗，这样才可以保证女性的孕育能力正常。日常的预防对于女性纠正不排卵症状来说也很重要。例如控制体重、饮食上避免摄入太多的高热量食物。不吸烟、不喝酒、注意月经周期的变化等简单的措施。</w:t>
      </w:r>
    </w:p>
    <w:p>
      <w:r>
        <w:t>脑梗的主要护理问题和措施有哪些?？由于天气的转变，气温骤降，一些疾病悄然而至，如脑梗这个要命的病，往往是突然降临，让人措手不及。下面我们就来看看脑梗的主要护理问题和措施有哪些。护理问题：1、心理护理：脑血管病人常有忧郁、沮丧、烦躁、易怒、悲观失望等情绪反应。家属应从心理上关心体贴、安慰鼓励，多与患者沟通，给予患者精神及物质方面的支持，解除患者的顾虑，稳定患者的情绪，有利于患者的康复。尊重患者，耐心倾听病人诉说，与患者谈话时声音要大，速度要慢，措词应简短清晰，重复重点，必要时可使用辅助器材，如助听器，识字卡片等，以便更好的沟通。2、饮食护理：饮食应予以清淡、低脂、适量蛋白质、高维生素、高纤维食物，少食多餐，不可食用动物内脏，动物油类，每日食盐量不超过6克，多吃蔬菜、水果。护理措施：1、坐卧练习：由家属扶病人反复作起坐、躺下动作；或在床的脚端拴一根绳子，让病人健康的手抓住绳子自行作起卧训练。2、上肢锻炼：护理人员站在病人患侧，一手握住患侧的手腕；另一手置肘关节略上方，将患肢行上、下、左、右、伸曲、旋转运动；护理人员一手握住患肢手腕，另一手做各指的运动。3、下肢功能锻炼：护理人员一手握住患肢的踝关节，另一手握住膝关节略下方，使髋膝关节伸、屈、内外旋转、内收外展。护理人员一手握住患肢的足弓部，另一手做个趾的活动。也可让病人坐在凳子上，肢踩竹筒来回滚动或进行行走，搀扶病人上下楼梯练习也可促进功能改善。脑梗的人群不要吃高盐、高脂的食物，注意气温的变化，适当增减衣物。保证良好的生活习惯，不要抽烟，喝酒，熬夜等不良习惯。</w:t>
      </w:r>
    </w:p>
    <w:p>
      <w:r>
        <w:t>直肠印戒细胞癌早期症状是什么？直肠印戒细胞癌通常会出现大便不成形，经常出现便血，排便不通畅，经常性的腹痛，而且吃了一般的治疗腹痛的药物并不起作用等，这些异常的症状是属于正常一种细胞癌的症状。直肠印戎细胞癌多发生在年轻人身上，早期的症状不太明显，很可能被误诊为普通的便秘或者直肠疾病进行诊治。肠道癌简称肠癌，是胃肠道中常见的恶性肿瘤，发病率仅次于胃和食管癌，是大肠癌的最常见部分（占60%左右）。绝大多数病人在40岁以上，30岁以下者约占15%。男性较多见，男女之比为2-3：1根据临床观察，发现一部分肠癌，发生于直肠息肉或血吸虫病的基础上；肠的慢性炎症，有的能诱发癌变；高脂高蛋白饮食引起胆酸分泌增加，后者被肠内厌氧菌分解为不饱和的多环烃，也可致癌。早期肠癌的临床特征主要为便血和排便习惯改变，在癌肿局限于直肠粘膜时便血作为唯一的早期症状占85%，可惜往往未被病人所重视。当时作肛指检查，多可触及肿块，中、晚期肠癌病人除一般常见的食欲不振、体重减轻、贫血等全身症状外，尚有排便次数增多，排便不尽、便意频繁、里急后重等癌肿局部刺激症状。癌肿增大可致肠腔狭窄，出现肠梗阻征象。肠癌到晚期常侵犯周围组织器官，如膀胱和前列腺等邻近组织，引起尿频、尿急和排尿困难。侵及骶前神经丛，出现骶尾和腰部疼痛。直肠癌还可以向远处转移到肝脏，引起肝肿大，腹水、黄疸，甚至恶液质等表现。肠癌容易被误诊。早期出现的大便次数增多、大便有粘液和脓血时，易误诊为痢疾、肠炎或痔疮等疾病，因而失去了早期根治治疗切除的机会。经常出现不规律的腹痛，大便不成形大便，带鞋，或者是经常的便秘，排便不通畅，体重下降等一些症状，观察病人被误诊为普通的肠炎疾病等进行治疗。</w:t>
      </w:r>
    </w:p>
    <w:p>
      <w:r>
        <w:t>前列腺炎对女性的影响？前列腺炎在临床上是有很多种类型的，每个人疾病的发病时间、病菌种类、病情程度、疾病发展的速度等不一样，对身体的伤害也是不同的。如果男性存在前列腺炎的话，有可能会影响到夫妻性生活，对女性也是有一定的伤害的。前列腺炎对女性的危害：危害一：前列腺炎可以传染给妻子，特别是一些特殊病菌感染引起的前列腺炎，其炎症可以通过性交途径传染给妻子。如霉菌性前列腺炎、滴虫性前列腺炎、淋病性前列腺炎、非淋菌性(衣原体、支原体)前列腺炎等。危害二：可导致不育。长期的慢性炎症，使前列腺液成分发生变化，前列腺分泌功能受到影响，进而影响精液的液化时间，精子活力下降，可以导致男性不育。危害三：人体前列腺中含有一种抗菌物质，叫前列腺抗菌因子。当前列腺发炎时，这种抗菌因子减少，故而容易引起感染。前列腺炎引起的感染可导致急性尿潴留、急性精囊炎或附睾炎、输精管炎、精索淋巴结肿大或触痛等，严重时可发生腹股沟痛或肾绞痛。注意事项：饮食宜清淡、营养丰富，避免刺激性食物。刺激性食物可造成前列腺充血而加重病情，所以患者应避免食用辛辣、酸性食物，如辣椒、葱、蒜、韭菜、胡椒等。便秘也可引起前列腺充血而加重病情，所以进餐要按时，避免暴饮暴食，另外还可多吃一些润肠的食物，如香蕉和绿叶蔬菜，以保持大便通畅。男性的前列腺炎症对女性的性生活是有一定的影响的，具体每个人的情况不一样，对身体的伤害也不同的。一旦发现病情，最好是抓紧时间选择适合的治疗方式来治疗。治疗的同时，生活饮食上也要多加注意。</w:t>
      </w:r>
    </w:p>
    <w:p>
      <w:r>
        <w:t>哺乳期急性肠炎怎么办？胃肠炎也就是平常所说的肠胃炎，就是胃黏膜和肠黏膜发炎所引起的症状，肠胃炎一般在夏秋季比较多见，一般是由食物中毒引起的，也就是说是由食物类细菌感染以及病毒感染等情况也导致的。在哺乳期胃肠炎有一部份妈妈们也会遇上，特别是在哺乳期跟平常饮食偏差太多的，引起不适等状况。哺乳期胃肠炎一般表现在腹泻或者腹部不舒服，这两个病症特别是最常见的，主要属于上消化道病状，还有有的就是会呕吐等病症。在哺乳期的话，有的妈妈担心服药会给宝宝带来影响，虽然在哺乳期药会通过乳汁或多或少传递给宝宝，其实如果服用一些中药类的药物，对宝宝是不会产生什么影响的，如果生病了不治疗，对宝宝也是一样会有影响的，这样在哺乳期对宝宝反而会更加的不利。所以妈妈们如果在哺乳期胃肠炎，是可以根据医嘱进行相应的治疗，这样的话不仅对病情有帮助，对哺乳期的宝宝也不会影响到身体的健康成长发育。然后妈妈一定要多注意休息，要多喝水，如果情况特别严重的话，一定要到大的医院进行检查并治疗，毕竟妈妈的身体健康才是最重要，只有妈妈健康了，才能给宝宝带来更好的成长发育。引起胃肠炎的人群，很多都是在饮食不注意引起的，遇到好吃的就大吃特吃，吃得肚皮快要撑开了才舍放下碗筷;如果遇上口味不中意的，就宁愿饿着也不吃，或者是一生气或是心情不好，就不吃。这样的话，其实对于肠胃都是非常不好的，容易造成胃的功能紊乱，久而久之就会出现胃炎。饮食卫生也是非常之关健的，不能随便去吃一些什么烧烤呀、麻辣烫之类的，这些食物不仅卫生不过关，而且也都是含有刺激性的。还有在吃饭时，一定要慢咽细嚼，这样的食物更容易消化，同时也可以减轻肠胃的负担。在哺乳期的妈妈们，一定要保持愉快的心情，哺乳期的妈妈因为照顾宝宝有时候容易睡眠不足，特别是新手妈妈，更是特别的紧张，如果长期过度紧的话，是会引发胃肠炎的，因为胃跟精神因素也有着很大的关系，所以哺乳期的妈妈们一定要保持好心情。</w:t>
      </w:r>
    </w:p>
    <w:p>
      <w:r>
        <w:t>年轻人得肩周炎症状有哪些？肩周炎虽说中老年得的多些，但年轻人也有得的可能，这主要跟不良的生活或工作习惯，以及平时没有注意养护有关。具体视自己的情况。现代人都追求生活质量，所以需要多些这方面的知识。生活规律和良好的保健知识应越早了解越好，因为很多老年病都是由年轻的时候没注意造成的。那么年轻人得肩周炎症状有哪些呢？下面给大家介绍一下。1、肩关节活动受限：肩关节向各方向活动均可受限，以外展、上举、内外旋更为明显，随着病情进展，由于长期废用引起关节囊及肩周软组织的粘连，肌力逐渐下降，加上喙肱韧带固定于缩短的内旋位等因素，使肩关节各方向的主动和被动活动均受限，当肩关节外展时出现典型的;扛肩;现象，特别是梳头、穿衣、洗脸、叉腰等动作均难以完成，严重时肘关节功能也可受影响，屈肘时手不能摸到同侧肩部，尤其在手臂后伸时不能完成屈肘动作。2、怕冷：患肩怕冷，不少患者终年用棉垫包肩，即使在暑天，肩部也不敢吹风。3、压痛：多数患者在肩关节周围可触到明显的压痛点，压痛点多在肱二头肌长头腱沟。肩峰下滑囊、喙突、冈上肌附着点等处。4、肌肉痉挛与萎缩：三角肌、冈上肌等肩周围肌肉早期可出现痉挛，晚期可发生废用性肌萎缩，出现肩峰突起，上举不便，后弯不利等典型症状，此时疼痛症状反而减轻。综上所述就是对年轻人得肩周炎症状有哪些的介绍。肩周炎患者平时要注意坐姿、走姿、看书、上电脑、睡姿等，不要让肩部过分受压或受到寒气的侵袭，晚上睡觉的时候注意肩部不要露在外面。适当运动和活动身体筋骨，对于肩周和身体各部位的健康均有帮助。同时也不要忽视此类疾病，严重者要及时就医治疗。</w:t>
      </w:r>
    </w:p>
    <w:p>
      <w:r>
        <w:t>子宫颈折断是什么原因？女性的子宫颈和女性的性与生殖也是非常密切的关系，从胎儿期开始直到女性老去，子宫颈会牵扯到女性的保健，以及女性的生殖健康，甚至还会涉及到家庭幸福。但是有一部分女性会出现子宫颈折断的问题，那么子宫颈这段是什么原因呢？子宫颈折断的原因子宫颈折断与子宫破裂相同。当输送力太强时，很容易发生。当初产初产儿的颈部抵抗力过强时，当胎儿过大时，胎儿的位置异常，颈管受到强烈的伤害。分娩后，子宫收缩良好，阴道和生殖器区域没有伤口，但血液总是不变的，颈管可以被认为是撕裂的。当女性分娩时，经常发生宫颈裂伤。如果撕裂很浅，那时就没有出血，而且经常检测不到。只有当撕裂深，出血量大时，才能在检查后发现。一旦发现宫颈裂伤，应立即缝合。缝合时，如果排列整齐，愈合良好，子宫颈完全恢复正常，则不会出现明显的撕裂迹象。如果裂伤很深，并且当时没有缝合，或关节不好，如果愈合不良，在子宫颈恢复后，您可以看到子宫颈被分裂，显示出大的横向裂缝或分成几个皮瓣。就像一个唇裂，这就像一个古老的颈椎病。由于宫颈裂伤，宫颈管粘膜常向外翻转，整天浸泡在酸性阴道液中，容易引起感染。感染后白带增多，有时白带呈脓样或血性。在性交或内部诊断期间经常被手指触摸，并且经常发生接触性出血。如果感染扩散到内部，则子宫组织和主韧带也会因炎症浸润而变厚，患者常感到腰骶部疼痛。在宫颈裂伤较旧的人群中，宫颈癌的发病率略高于正常人。在第三产程后，如果子宫收缩良好并且阴道继续出血，则必须打开阴道。用两个海绵夹夹住子宫颈，并在子宫颈周围检查一周。如果有裂伤，海绵可以用来夹住裂伤的两侧，并且间歇地缝合铬肠。</w:t>
      </w:r>
    </w:p>
    <w:p>
      <w:r>
        <w:t>阴虚体质的鉴别诊断？寒性体质：中医理论认为：人体是平衡的有机整体，体弱的根本原因是阴阳失衡。寒体性质是身体内部阴气过剩，导致阴阳失调。具体表现：内脏下垂，对营养物质消化和吸收功能减弱，以至身体对热量吸收减少，身体呈寒性。不常喝水不会觉得口渴，常觉得精神虚弱且容易疲劳，脸色苍白、唇色淡，怕冷、怕吹风、手脚冰冷，喜欢喝热饮、吃热食、常腹泻、常小便且颜色淡，月经常迟来，血块多，舌头颜色为淡红色。气郁体质，容易郁闷的，抑郁的人。气郁体质者性格多内向，缺乏与外界的沟通，情志不达时精神便处于抑郁状态。体质特点:形体消瘦,面色潮红,口燥咽干,心中时烦,手足心热,少眠,便干,尿黄,不耐春夏,多喜冷饮,脉细数,舌红少苔。若患病则上述诸症更加明显,或伴有干咳少痰,潮热盗汗(肺阴虚);或心悸健忘,失眠多梦(心阴虚);或腰酸背痛,眩晕耳鸣,男子遗精,女子月经量少(肾阴虚);或胁痛、视物昏花(肝阴虚)。</w:t>
      </w:r>
    </w:p>
    <w:p>
      <w:r>
        <w:t>女性尿痛尿血尿臭怎么回事？正常的新陈代谢，对我们的身体健康十分有利，但是在日常生活当中，很多女性也会因为平时生活当中的不注意，导致严重的尿血尿痛尿臭等症状，这会威胁自己的生理健康，针对于这样的现象，一定要了解其原因。女性如果出现尿痛尿血的症状，一般都是由于尿道炎和尿路感染而造成，当然有的女性也是由于阴道炎而造成，特别是在排尿的过程当中会出现灼烧感和疼痛感，所以千万不要大意。有的女性出现小便刺痛感，也是由于肾盂炎而造成，有的女性不注意生理习惯的调节，经常性的憋尿也很容易造成膀胱炎，这样也会造成尿频，尿痛，或者是尿道出血的现象。妇科炎症也是诱发尿痛尿血的主要因素之一，女性在生理期不注意自己的卫生状况，就很容易诱发阴道炎，盆腔炎，盆腔积液等等，所以会导致严重的尿痛尿血，除此之外还会有腰酸背痛，乳房胀痛等特殊的症状。女性的尿液闻起来都很臭，需要分多种情况，主要有：1、氨味。说明尿在体内已被分解，是膀胱炎或尿潴留的表现。尿液放置过久后，由于细菌繁殖，尿素被分解后便产生氨味。2、腐败腥臭味。常见于膀胱炎及化脓性肾盂炎。3、粪臭味。患有膀胱结肠痿的病人，尿中常带有粪臭味。4、恶臭味。90%的可能是受到细菌感染的信号。有可能是大肠杆菌，它们会使你的尿液产生臭味。5、焦糖味。倘若尿液中有很浓重的焦糖味，要考虑是否患有槭糖尿病。这是一种遗传病，情况非常少见，因为患者的身体通常不能正常地代谢蛋白质，所以尿液里才会有焦糖的味道。女性在生活中要对这些异常现象加以重视，平时要注意阴部的清洁卫生，多饮水,勤排尿，注意休息，适当锻炼。</w:t>
      </w:r>
    </w:p>
    <w:p>
      <w:r>
        <w:t>帕米膦酸二钠贮藏方法？防潮保存，配制好的溶液室温中保持稳定24小时。</w:t>
      </w:r>
    </w:p>
    <w:p>
      <w:r>
        <w:t>传染性皮炎主要症状？在生活中相信很多人都接触过皮肤病患者，一谈到皮肤病往往有的人认为是一种小病，其实皮肤病可不是小问题，比如传染性湿疹性皮炎就是一种很严重的皮肤疾病，而且这种病的发病率还并不低。今天来和大家分享一下传染性湿疹性皮炎症状是怎样的。1、导致皮肤长出脓包。在长出疹子之前皮肤上就会出现慢性的化脓感染，这种化脓感染会导致局部皮肤形成脓包或者水泡，皮损处还有大量的鳞屑，局部皮肤结痂发炎，长出丘疹。刚患病的时候局部形成一个很小的渗出性的红色斑点，裸露在皮肤表面，随着病情加重，湿疹样红色斑点会慢慢的变大，最后形成脓包，脓包破溃之后开始流脓。脓包可发生在体表多处皮肤。2、导致脱皮。传染性湿疹性皮炎病情加重后，局部皮肤开始出现大量的红斑和丘疹，甚至更严重的时候出现大量的水泡，脓疮，病情发展之后开始逐渐结痂，原来的皮损开始向其他地方蔓延形，形成大面积的皮肤损害，在皮损处有浆性液体流出。液体渗出慢慢好转，之后开始形成大范围的皮肤结痂，当初的炎症开始慢慢消退，局部皮肤出现脱屑现象。3、可导致局部皮肤糜烂。病情更严重的患者不仅局部皮肤肿胀，而且有大量液体渗出，在皮损外围会有大量红斑和丘疹，如果在此期间没有注意清洁卫生，就很有可能导致局部皮肤感染，在感染的作用之下，使得局部皮肤开始炎症加重，甚至形成糜烂糜烂的区域，边界不规则，还会伴随淋巴结炎症，偶尔导致患者体温上升。以上就是关于传染性湿疹性皮炎症状是怎样的一些介绍，相信看过上面的介绍，之后朋友们对于该病的症状有了一定的了解，传染性湿疹性皮炎是一种比较严重的皮肤疾病，一旦发现就应该积极的检查并且接受治疗，这样才可以做到早日的取得康复。该病患者要保持良好的饮食习惯，平时要吃得清淡，还要注意多喝水，另外注意衣着卫生，要注意局部皮肤的卫生保持。</w:t>
      </w:r>
    </w:p>
    <w:p>
      <w:r>
        <w:t>老年人尿崩症的病因是什么？(一)发病原因1.中枢性尿崩症(抗利尿激素缺乏性、神经源性)(1)下丘脑-垂体区的占位病变或浸润性病变：各种良性或恶性肿瘤性病变，原发的如颅咽管瘤、生殖细胞瘤、脑膜瘤、垂体腺瘤、胶质瘤、星型细胞瘤;继发的如肺或乳腺转移癌，也可为淋巴瘤、白血病等。肉芽肿性或感染性或免疫性疾病，如结节病、组织细胞增生、黄色瘤、脑炎或脑膜炎(包括结核性、真菌性)、坏死性漏斗-神经垂体炎等。血管性或其他疾病，如Sheehan综合征、动脉瘤、血小板减少性紫癜、脑发育异常或畸形等。这些是中枢性尿崩症中最需注意的病变，约占中枢性尿崩症的1/3。这些病变60%以上伴不同程度腺垂体功能减低。(2)头部外伤：外伤常伴有颅骨骨折，但也有不严重的头部外伤史，而出现尿崩后，MRI发现垂体柄中断、局部变细。国外颅损伤后尿崩症多发生于车祸。颅外伤后可以几年后才出现尿崩症。(3)医源性：涉及下丘脑的手术几乎都并发不同程度尿崩症，并常在术前已有垂体前叶功能减退。在协和的病例中，垂体瘤手术后引起的尿崩症日益增多。有的报道手术引起的尿崩症已占首位。垂体瘤手术的病人半数以上发生一过性暂时性尿崩症大多在2～3天内消失，术后尿崩症状持续3周以上不减轻者，很可能成为永久性尿崩症。放射治疗一般不发生有临床症状的尿崩症，更多的是接受放射治疗的病人都是垂体-下丘脑的肿瘤病变引起的。(4)特发性：经过仔细检查后，排除了各种颅内病变和全身性疾病后才被考虑，已发现病人视上核与室旁核神经元及循环血中存在室旁核抗体，常起病在儿童期，伴腺垂体功能减退的较少。(5)家族性：为常染色体显性遗传，有的已能找到突变的基因，有家族发病史可循。2.肾性尿崩症(抗利尿激素抵抗或不敏感)(1)家族性：多为性连锁隐性遗传，临床都在男性儿童发病。也有V2受体基因或aquaporin基因异常或为常染色体隐性遗传。(2)后天获得性：临床上许多疾病或者药物可影响肾小管功能发生肾性尿崩症，在原发性疾病治愈后尿崩症也随之消失，如低血钾、高血钙和糖尿病等代谢性疾病;肾盂肾炎、多囊肾等肾脏病;镰状细胞病或特异质等血液或血管病;也有锂、地美环素及麻醉剂甲氧氟烷药物。3.原发性烦渴(水摄入过多性) 这些病人皆为后天获得性原因，如习惯性多饮或有精神性疾病(精神分裂症或神经官能症、渴感阈值降低等)。在渴感异常病人可能有颅内病变，如结核性炎性肉芽肿、结节病、肿瘤、血管炎等，有时与中枢性尿崩症同时存在。(二)发病机制抗利尿激素又称精氨酸加压素(AVP)，为9肽氨基酸物质，分子量1084。ADH主要由视上核分泌，也由室旁核分泌，然后沿下行纤维素通路至神经垂体贮存，待需要时释放入血。ADH随血至远曲肾小管和集合管，与细胞膜受体结合，使腺苷环化酶活化，cAMP 增多，激活蛋白激酶，促进管腔上的膜蛋白磷酸化，使膜蛋白模型改变，进而管腔内侧细胞膜细孔开大，孔数量增加，水通透性增强，促进水分回吸收。ADH的作用：1.调节水代谢 当血浆渗透压升高时，可使ADH释放增多，促进远曲小管与集合管回吸收水分，因而尿量减少;反之，则ADH释放减少，尿量增多。2.收缩周围及内脏小动脉 导致血压升高，回心血量减少，血液输出减少，冠状动脉受累，心肌缺血。中枢性尿崩症病人因抗利尿激素分泌能力部分或完全破坏，致ADH分泌缺乏或严重缺乏，而肾性尿崩症病人血浆ADH水平是正常或轻度升高的，但肾脏对ADH作用不敏感、有抵抗。此二者均导致尿液不能浓缩，尿量增加，脱水。机体水分的丢失，使血浆渗透压、血浆钠轻度升高，刺激口渴中枢引起渴感和水的摄入，从而防止脱水的进一步加重。因此，在自由饮水情况下，无论中枢性尿崩症病人或肾性尿崩症患者均不发生脱水，除非病人在口渴机制上有损害或其他原因不能足够饮水补偿尿中水的损失。原发性烦渴病人与上述二者不同，它是由于患者习惯性多饮，或因精神疾病、神经官能症，或口渴机制异常等原因，过多的摄入水，扩张了体液，并使血浆渗透压、血钠水平轻度降低，因而ADH分泌释放受抑制，引起尿的稀释和尿排量增加，以防止体内水分进一步的增多，因此病人的低血浆渗透压和低血钠水平不会进一步加重。在限制水摄入后，可解除精神性烦渴病人ADH分泌的抑制。</w:t>
      </w:r>
    </w:p>
    <w:p>
      <w:r>
        <w:t>慢性肝炎好了会不会传染吗？慢性肝炎是指由不同病因引起的，病程至少持续超过6个月以上的肝脏坏死和炎症，如感染肝炎病毒，长期饮酒，服用肝毒性药物等。临床上可有相应的症状、体征和肝生化检查异常，也可以无明显临床症状。仅有肝组织的坏死和炎症。病程呈波动性或持续进行性，如不进行适当的治疗，部分患者可进展为肝硬化。慢性肝炎是一类疾病的统称，病因不同，其临床特点，治疗方法以及预后结局可能有所不同，但也有共同的特征，1肝功能反复波动，迁延不愈，2肝组织均有不同程度的坏死和纤维结缔组织增生，呈现慢性纤维化。3病情发展的最终阶段均为肝硬化。4均需要保肝和抗纤维化治疗。慢性肝炎的共同特点，即为，不同程度的肝组织坏死和炎症反应，随后发生肝纤维化，最终可发展为肝硬化。目前评估肝脏的慢性损伤程度，仍然主要依靠肝组织活检，即通常所说的肝穿来实现。慢性肝炎的病理改变分为肝组织炎症活动坏死程度的分级G和纤维化程度的分期S。炎症活动度分级Grade,G为4级G1~4.G1为轻微活动,G2轻度活动,G3中度活动,G4重度活动.G1-2为肝脏有轻度炎症活动，G3-4提示肝脏坏死严重；纤维化程度分期(Stage,S)为4期S1~4。S1期，肝小叶汇管区纤维化，病变较轻，S4期为肝硬化，病变较重。我知道慢性肝炎好了会不会传染呢？肝炎的病因有很多，像各种病毒引起的病毒性肝炎，脂肪肝，酒精肝或肝胆的结石等等，需要具体分析至于传染性，需要化验甲乙丙丁戊型肝炎病毒，看是否有病毒性肝炎，如果是病毒引起的肝炎，不论急性还是慢性都有传染性，其他的肝炎，没有传染性。</w:t>
      </w:r>
    </w:p>
    <w:p>
      <w:r>
        <w:t>hpv感染是什么意思？在日常生活中，我们要或多或少了解一些常见疾病的相关知识，不仅能起到增加知识水平的作用，更能让自己更好的预防此类疾病的产生。妇科hpv检查是很多女性30岁以后都需要做的一种病毒检查，这种检查能帮助我们发现宫颈内是否存在病毒或者是其他的病变。妇科hpv检查是非常重要的，如果我们能知道妇科hpv检查具体是如何做的就会减少心中的恐惧。体验结果阳性1.只有20%～30%的HPV病毒会引起疾病，60%～70%的人仅仅是HPV阳性没有宫颈病变。这相当于乙肝病毒携带者一样，澳抗阳性并不一定造成肝功能异常。有些人身体抵抗力强，病毒无隙可乘，所以虽然感染但并没有导致宫颈病变或宫颈癌。这种情况不需要治疗，只要每年进行一次HPV病毒筛查就可以了。2.HPV病毒感染引起了以上四种宫颈疾病。阴性如果30岁以上的女性HPV感染检测结果是阴性的，同时细胞也没有发生任何病变，也就是说前两种检查没有问题，今后3～5年都不需要再做类似检查了。如果HPV检测结果为阴性，即没有感染HPV病毒，也就是说在下一次常规检查之前，你患宫颈癌或高度病变的风险几乎为零;如果HPV检测结果是阳性，那么你患宫颈癌的风险就会明显增加。但需要明确的是，并不是所有女性感染HPV都会发展成子宫颈癌，需进一步检查子宫颈细胞是否出现癌变或癌前病变。如未发现任何病变，那就应该紧密追踪，当发现任何早期病变出现时即可治疗。一定要纠正两个误区，对HPV感染重视不够;二是过于恐惧，以为得了HPV感染就是得了宫颈癌，其实不然，真正由HPV感染发展到宫颈癌的时间很长，大致为10多年时间，而且受到HPV感染者也只有2%至3%的人会发展成宫颈癌。妇科hpv检查如果出现阳性就代表是有问题的，一定要及时的治疗，如果不能及时的治疗严重的可能会发展成为宫颈癌，所以一定是不能大意的。一定要重视妇科hpv检查才可以。</w:t>
      </w:r>
    </w:p>
    <w:p>
      <w:r>
        <w:t>妊娠糖尿病危害有多大？妊娠期合并糖尿病。对母儿有很大的影响，属于产科的高危妊娠。妊娠合并糖尿病是指在原来的基础上合并隐形糖尿病。糖尿病对孕妇胎儿新生儿有哪些影响。对孕妇的影响患上糖尿病的孕妇由于小血管皮内细胞增厚及管腔狭窄，容易并发妊娠高血压、子痫。糖尿病时由于白细胞多种功能缺陷，杀菌能力低下，容易让孕妇在孕期和产期发生感染，甚至发展为败血症。因为糖的利用不足，生产时能量不足，容易发生产程延长或产后宫缩不良导致产后出血。羊水中因为含糖量过高，刺激羊膜分泌增加，会导致羊水容易发生胎膜早破，导致早产。由于孕妇血中含糖量过高，葡萄糖通过胎盘进入胎儿血循环，而糖中胰岛素不能通过，使胎儿长期处在高血糖状态中，长期刺激胎儿产生大量胰岛素而导致身体脂肪聚集，使胎儿生长成为巨大儿。孕期血糖高容易发生胎儿畸形。糖尿病伴发严重血管病变或产科并发症，会影响胎盘供血，引起死胎、死产。甚至新生儿发生呼吸衰竭而发生死亡。很多孕妇在怀孕前就比较胖，一般这类女性属于“吃货”型的，常常看到好吃的就走不动道了。在怀孕之后，为了能够满足胎儿发育的需求，就会吃的更多，而且都是很有营养的食物。尤其是糖分摄入的比较多的话，更容易患妊娠糖尿病。所以在孕期孕妇要注意自己的饮食，特别是控制好糖分的摄入量。孕妇本身就容易疲劳，有事没事都想要休息会儿。所以很多孕妇整个孕期都不怎么运动，就是待在家里吃了睡，要不就是玩手机。如果孕妇长期不运动的话，体内的糖分就不容易消耗掉，这样就容易患上妊娠糖尿病。所以还是建议孕妇孕期养成运动的好习惯，好处真的不少。</w:t>
      </w:r>
    </w:p>
    <w:p>
      <w:r>
        <w:t>七个多月做引产多少钱？大月份引产通常是在怀孕28周以上后采用人工的方式终止妊娠的情形，要进行的手术非常复杂、风险也非常大，对子宫的损害更是严重。就算大月份引产成功，孕妈们也必须休息3-4个月才能够恢复。在怀孕七个月后的引产，只要条件好，婴儿已经能够存活。建议大月份引产的孕妈们如非必要，绝对不要进行。宫颈条件对引产结局有重要影响。评价宫颈条件通常采用Bishop评分，包括：宫颈消失度、宫颈软硬度、宫颈位置、宫口开大情况、先露高低五项指标，如果宫颈Bishop评分&gt;8分，则引产易成功，其阴道分娩率和自然临产者相似；如果宫颈条件不成熟，Bishop评分&lt;4分，则容易发生引产失败、产程延长，阴道助产率、剖宫产率和母婴患病率增加。因此对宫颈条件不成熟的孕妇，需要先促宫颈成熟，方法有：剥膜引产、机械性扩张器、前列腺素制剂等。促宫颈成熟的方法同时也可以诱发宫缩，与引产方法不能截然分开。理想的促宫颈成熟方法与其自然成熟过程相似，不会引起子宫过度收缩，不影响子宫血流量，不危及胎儿和母亲的安全。促宫颈成熟的方法有多种，至今尚无一种非常完美而又非常有效的方法。目前常用的方法分为非药物性和药物性两大类。引产能否成功与各种因素有关。宫颈成熟度是决定引产成功与否的一个重要因素。宫颈不成熟，引产往往不易成功。宫颈成熟者，绝大多数能阴道分娩。促宫颈成熟与引产方法包括非药物方法和药物方法。非药物方法安全有效且价格低廉，但起效时间长，常超过12～18小时，常用的有剥膜引产、机械性扩张器、破膜引产等。药物方法常用的有催产素、前列腺素制剂等。</w:t>
      </w:r>
    </w:p>
    <w:p>
      <w:r>
        <w:t>老人手腕骨折后吃什么？骨折病人要注意休息,由于活动量的减少,食欲下降,胃口变小,可以适当的多吃些水果蔬菜,和富含高蛋白的食物,比如鸡蛋,饮食要是清淡好消化为主,可以喝鱼汤,豆制品,由于长期卧床要防止便秘的发生可以吃些香蕉,蜂蜜等通便润肠的食物骨折中期病人的身体已经有所恢复,肠胃功能也逐渐好转,可以逐渐补充营养,比如骨头汤,牛肉,蛋类,鱼类,还可以多吃些富含维生素的蔬菜,水果,比如胡萝卜,西红柿,西蓝花,都可以促进骨骼的恢复。骨头汤里的胶原蛋白含量相对较高,可以补充身体流失的骨胶原从而达到快速回复的效果,猪皮中也富含了大量的胶原蛋白,可以适量食用应该补充高营养的食物已达到病人恢复的效果,要及时补充各种微量元素,比如铁,锌,钙,多喝肉汤,骨头汤等高营养的东西同时也要注意蔬菜水果的摄入适量的摄入海产品,豆类,达到营养均衡。同时煮汤时可以加入红枣,枸杞等补血,有利于身体的恢复。1、忌盲目补充钙质，科学研究发现,增加钙的摄入量并不能加速断骨的愈合,而对于长期卧床的骨折病人,还有引起血钙增高的潜在危险,而同时伴有血磷降低。由于长期卧床,一方面抑制对钙的吸收利用,一方面肾小管对钙的重吸收增加的结果。所以,对于骨折病人来说,身体中并不缺乏钙质,只要根据病情和按医生嘱咐,加强功能锻炼和尽早活动,就能促进骨对钙的吸收利用,加速骨折的愈合。尤其对于骨折后卧床期间的病人,盲目地补充钙质,并无益处,还可能有害。2、忌不易消化食物，骨折病人因固定而活动限制,加上伤痛,精神忧虑,因此食欲往往不振,时有便秘,卧床病人更多见。所以,食物既要营养丰富,又要容易消化及通便,宜多食含纤维素多的蔬菜,吃些香蕉、蜂蜜等促进胃肠消化排便的食物。</w:t>
      </w:r>
    </w:p>
    <w:p>
      <w:r>
        <w:t>髋关节发育不良的鉴别诊断？髋关节发育不良的鉴别诊断：1、单纯性先天性髋脱位(1)髋关节发育不良：又称为髋关节不稳定，X线片常以髋臼指数增大为特点，多数采用髋关节外展位而随之自愈，约1/10将来发展为先天性髋脱位，还有少数病例持续存在髋臼发育不良，年长后出现症状。(2)髋关节半脱位：X线片有髋臼指数增大，髋臼覆盖着部分股骨头，这是一种独立的类型，可长期存在而不转化为全脱位。(3)髋关节全脱位：股骨头完全脱出髋臼，根据股肌头脱位的高低可分为四度：度：股骨头仅向外方移位，位于髋臼同一水平;度：股骨头向外、上方移位，相当于髋臼外上方水平;脱出的股骨头位于髂骨翼的部位;脱出的股骨头上移达骶髂关节水平。2、畸形型先天性髋脱位典型者呈双髋脱位，双膝关节处于伸直位僵硬，不能屈曲，两足平足呈外旋位，还常合并上肢畸形。如何在婴儿阶段早期发觉或诊断临床观察下列异常，父母或照顾婴儿者可察觉单侧完全脱臼或半脱臼的情形：(1)两下肢长短不一，且患侧下肢活动力较差。(2)一侧(患肢)髋关节较不易向外展开。(3)两侧大腿内侧、鼠蹊部、会阴部或臀部之皮肤皱褶不对称。(4)一侧(患侧)的大腿粗隆向上外凸起。医护人员可利用下列理学检查项目评估诊断：(1)髋关节不稳定的可向外脱位或可复位(Barlow &amp;amp; Ortolani Sign)。(2)患侧髋关节不随骨盘同步移动(Telescoping Sign)。(3)两腿屈曲90o时，患侧较低(Allis Sign或Galeazzi Sign)。X光检查在3至4个月内的婴儿助益不大，一般用来分析及判断骨骼发育不良的情形。若只有发育不良之情形，上述检查均不易察觉。近日，以超音波检查评估可以弥补上述检查的盲点。</w:t>
      </w:r>
    </w:p>
    <w:p>
      <w:r>
        <w:t>糖尿病肾病尿蛋白1+微量白蛋白120严重吗？正常成人24小时尿蛋白总量小于150mg，青少年可略高但不超过300mg/24h，当尿中蛋白总量超300mg/24h而被检出时，即被称为蛋白尿。这是糖肾及其它肾脏疾病的常见临床表现。蛋白尿是糖肾患者最头痛的问题，尿中蛋白的多少不仅与肾脏损伤程度有关，也是考量糖肾等慢性肾病患者病情进展的主要指标之一。那么，糖尿病肾病尿蛋白1+微量白蛋白120严重吗？看看下面文章介绍。不管什么病不及时治疗，最后都很严重，血液中常会有定量的对人类生命活动不可或缺的蛋白存在。一部分的蛋白会在肾脏的丝球体中过滤进入尿液中，但又会在肾小管被吸收而回到血液中。因此，若肾脏的机能正常，在尿液中出现的蛋白量只有一点点，但是当肾脏与尿管出现障碍时就会漏出多量的蛋白变成蛋白尿。1、主食一般以米、面为主，但是，我们比较喜欢粗杂粮，如燕麦、麦片、玉米面等，因为这些食物中有较多的无机盐、维生素，又富含膳食纤维，膳食纤维具有减低血糖作用，对控制血糖有利.2、血糖高患者的蛋白质来源，大豆及其豆制品为好，一方面，其所含蛋白质量多质好；另一方面，其不含胆固醇，具有降脂作用，故可代替部分动物性食品，如肉类等.3、在控制热量期间，仍感饥饿时，可食用含糖少的蔬菜，用水煮后加一些佐料拌着吃.由于蔬菜所含膳食纤维多、水分多，供热能低、具有饱腹作用，是糖尿病患者必不可少的食物.4、禁用食物有：白糖、红塘、葡萄糖及糖制甜食，如糖果、糕点、果酱、蜜饯、冰激凌、甜饮料等.另外，含碳水化合物较多的土豆、山药、芋艿、藕、蒜苗、胡萝卜等少用或食用后减少相应的主食量.5、富含饱和脂肪酸的猪油、牛油、洋油、奶油、黄油等少用，最好不用.可用植物油代替部分动物油，花生、核桃、芝麻、瓜子中含脂肪也相当多，尽量不吃或少吃或减少油类摄入.6、蛋黄和动物内脏如肝、脑、腰等含胆固醇相当高，应尽量少用或不用.7、水果中含葡萄糖、果糖，能使血糖升高，故在血、尿糖控制相对稳定时，空腹血糖。综上所述，糖尿病人出现尿蛋白阳性不是很严重，考虑有可能是糖尿病导致的肾脏损害，或是由于高蛋白饮食，剧烈活动，发烧等原因引起的建议您最好是做一个二十四小时尿蛋白定量测定，化验肾功能明确病情，如果是糖尿病引起的肾脏损害，可以口服百令胶囊等保护肾功能的药物治疗，要注意休息，控制血糖，防止病情发展。</w:t>
      </w:r>
    </w:p>
    <w:p>
      <w:r>
        <w:t>肛裂的日常护理？得了肛裂平常注意卫生：保持肛门处卫生、便后应及时清洗肛门，勤洗澡，勤更换内裤，可有效地防止感染，如出血量大，应到医院就诊，量少者应加强观察，并注意食用补血的营养品及食物，以增强机体抵抗力。应养成每天排便习惯，定时排便，适当地增加户外活动。便后用热水坐浴，可改善局部血液循环，促进炎症吸收，解除括约肌痉挛，减少疼痛，改善局部循环。减轻疼痛，缓解病人的紧张心理，以利排便。已有肛裂者、要保持大便通畅不硬结，多食新鲜蔬菜和粗纤维食品。符合生理要求的排便时间是早晨起床或早餐后。经过一夜的消化、吸收，粪便已储留在乙状结肠。起床所产生的起立反射和早餐后产生的胃结肠反射可使结肠蠕动波增加，结肠内压增高，产生便意。此时可以不增加腹压，顺利地将粪便排出。在饮食方面，宜多进食一些粗纤维含量高的食物，如新鲜蔬菜、水果、甘薯、麦片等。粗纤维食物能软化大便，增加排粪量，并刺激结肠蠕动。适当运动，注意改变体位。除做操，打拳之类全身性的体育锻炼外，还需加强“提肛”，即自我调整括约肌，收缩，放松肛门。坚持长期做，对预防复发很有好处。长期从事久坐、久站、久蹲工作的人，最好坐久蹲久了起身走走，站久了移动一下稍息，力求劳逸适度，动静适宜。养成良好的生活习惯：不要熬夜，不要太过劳累，注意多多休息，避免久坐久站。调整好自己的心态从而保持心情舒畅、平和。这样也会有利于病情的恢复哦。</w:t>
      </w:r>
    </w:p>
    <w:p>
      <w:r>
        <w:t>鬼臼毒素软膏贮藏方法？遮光、密封，在30以下保存。</w:t>
      </w:r>
    </w:p>
    <w:p>
      <w:r>
        <w:t>容易上火的鉴别诊断？1.心火：分虚实两种，虚火表现为低热、盗汗、心烦、口干等;实火表现为反复口腔溃疡、口干、小便短赤、心烦易怒等。2.肺火：主要表现为干咳无痰、痰中带血、咽疼音哑、潮热盗汗等。3.胃火：分虚实两种，虚火表现为轻微咳嗽、饮食量少、便秘、腹胀、舌红、少苔;实火表现为上腹不适、口干口苦、大便干硬。4.肝火：表现为头痛、面红目赤、口干咽疼、胁肋疼痛、尿黄便秘、甚至吐血。5.肾火：主要表现为头晕目眩、耳鸣耳聋、发脱齿摇、睡眠不安、五心烦热、形体消瘦、腰腿酸痛等。嘴里长了小泡、溃疡，牙齿疼痛、出血，咽喉干痛，身体感到燥热，大便干燥等。  　　火可分实火和虚火。  实火指阳热亢盛实热证。以肝胆、胃肠实火为多见。症见高热，头痛，目赤，渴喜冷饮，烦躁，腹胀痛，大便秘结，小便黄，舌红苔黄干或起芒刺，脉数实，甚或吐血、鼻出血等。  　　阴虚火旺都多表现为全身潮热、夜晚盗汗、形体消瘦、口燥咽干、五心烦热、躁动不安、舌红无苔、脉搏细数。</w:t>
      </w:r>
    </w:p>
    <w:p>
      <w:r>
        <w:t>请描述胫骨结节骨软骨病的病因学研究？股四头肌是人体最强大的肌肉，但它的附着点-胫骨结节甚小。在该点上经常受到较强烈的张力。这样导致胫骨结节撕脱性骨折；股四头肌腱炎，常伴有新生骨形成。这可能是本病的原因。</w:t>
      </w:r>
    </w:p>
    <w:p>
      <w:r>
        <w:t>宫外孕手术后意外怀孕怎么办？宫外孕是近年来女性常见的问题，若不及时治疗会导致女性宫外孕破裂，引起大出血，危机生命，因此需要进行手术治疗。然而，有些患者在进行宫外孕手术后久不怀孕。宫外孕手术后具体怀孕时间不能一概而论，应该根据女性恢复的具体情况来看，在宫外孕术后半年之内应采取避孕，等身体逐渐恢复健康，通过检查，确定已经恢复正常怀孕条件，做一次输卵管造影，避免输卵管不通引发再次宫外孕发生。女性最好在宫外孕治疗后一年怀孕比较安全。所以，宫外孕手术后一年以内未怀孕尚算正常。若一年以后还没有怀孕，那就应该及时到医院检查，看是什么原因引起的，尽快对症治疗。如果女性宫外孕后不久又怀孕了，那么千万不能疏忽大意，因为这种情况非常容易造成再次宫外孕的发生，所以我们要尽早的去医院进行检查，以尽快明确病情的严重程度。患者千万不能对此置之不理，否则那样会造成更加严重的后果发生，这就会对身体健康造成非常严重的影响。宫外孕后又怀孕了虽然有非常高的几率造成病情的复发，但如果身体处于正常的状态，没有出现其他异常的情况，那我们可以先不进行处理，继续进行观察即可。但如果我们发现身体有异常的情况，再次宫外孕的几率比较高，那我们最好及时的终止妊娠，以避免意外情况的发生。对于症状非常严重的患者来说，我们还需要进行手术治疗，以切除患者的输卵管，让身体尽快的恢复到正常状态。在手术之后，我们还要注意生活中的护理，多注意休息，调整自己的饮食，这样才能让身体尽快的恢复。发生宫外孕危害很大，发生宫外孕若不及时的治疗，会给身体健康带来重大的危害，不及时的诊疗是不堪设想。</w:t>
      </w:r>
    </w:p>
    <w:p>
      <w:r>
        <w:t>宫颈炎宫颈肥大是怎么回事？宫颈又称子宫颈是女性生殖系统中重要组织器官之一，女性常常会的一些宫颈疾病，宫颈疾病包括炎症、肿瘤、其它感染、性传播性疾病、畸形和子宫内膜异位症等，其中最严重的疾病是子宫颈癌。宫颈糜烂、宫颈肥大、宫颈息肉等疾病的症状都是炎症相关症状。宫颈炎多数为宫颈慢性炎症，急性宫颈炎较少见，多数情况下仅见于特殊人群。该疾病临床表现较多，如白带异常、瘙痒、出血等，但该类症状出现概率较低，多数患者无任何症状。宫颈肥大的主要临床症状为白带增多，部分患者可以无症状。另外，由于结缔组织增生，及炎症沿宫颈旁或经宫骶韧带向盆腔扩散，有些患者可以有腰骶部疼痛或会阴部坠胀感。临床上常常会发现宫颈炎的病人，那么宫颈炎究竟是由哪些因素造成的呢，主要是由性生活不卫生，月经期不卫生，或者是，多次的人流手术，清宫手术，还有，分娩后，诊断性刮宫，这些情况可以引起宫颈粘膜的损伤，从而病原体侵入损伤的部位，就会导致宫颈的炎症。引起该病的病原体有支原体、衣原体、细菌、病毒。宫颈肥大是慢性宫颈炎的一种，所以也是病原体感染宫颈黏膜引起的炎性改变。宫颈炎患者在饮食上要注意1、忌甜腻厚味食物：过于甜腻的食物如糖果、奶油蛋糕、八宝饭、糯米糕团、猪油及肥猪肉、羊脂、蛋黄，这些食物有助湿的作用，会降低疗效果，使病情迁延难治。2、忌饮酒：酒属温热刺激食物，饮酒后会加重湿热，使病情加重。3、慢性宫颈炎的饮食禁忌包括忌食辛辣煎炸及温热性食物：辛辣、煎炸食物如辣椒、茴香、花椒、洋葱、芥末、烤鸡、炸猪排等，温热食物如牛肉、羊肉、狗肉等均可助热上火，加重病情。4、忌海腥河鲜发物：海鱼、螃蟹、虾、蛤蜊、毛蚶、牡蛎、鲍鱼等水产品均为发物，不利于炎症消退。</w:t>
      </w:r>
    </w:p>
    <w:p>
      <w:r>
        <w:t>说明血脂异常的饮食护理？血液中的血脂含量超过正常范围，就会使血液变得黏稠，易沉积在血管壁上，逐渐形成小斑块（就是我们平常说的动脉粥样斑块），这些斑块逐渐变大，会导致血管狭窄，甚至堵塞血管，从而对人体造成危害。胆固醇升高，尤其坏胆固醇（低密度脂蛋白胆固醇）升1高是引发冠心病，包括心肌梗死和缺血性卒中的动脉粥样硬化的主要危险因素；甘油三酯过高也可加重动脉粥样硬化，还可能诱发可能危及生命的急症--坏死性胰腺炎。高胆固醇血症患者要严格限制高脂肪、高胆固醇食物，如肥肉、动物内脏、猪油、黄油、鱼子、蟹黄等；高甘油三酯症患者：0控制甜品与精加工米面，适当控制主食重；②严格限酒或戒酒；③加强有氧运动；</w:t>
      </w:r>
    </w:p>
    <w:p>
      <w:r>
        <w:t>阴囊湿疹传染女性吗？阴囊湿疹是一种与遗传素质有关的过敏性皮肤病，其发病的机制是由于内外因素相互作用引起的迟发性变态反应，不是性传播性疾病，所以不会传染。虽然此病不会传染，但在病症治疗好之前，我们也是不提倡夫妻同房的。湿疹一般分急性、亚急性、慢性三期。急性期具渗出倾向，慢性期则浸润、肥厚。皮损具有多形性、对称性、瘙痒和易反复发作等特点。阴囊湿疹会使阴囊皮肤瘙痒、起疙瘩，破后流脓水为特征。常发生于阴囊对侧的大腿皮肤，一侧或双侧，多呈环状或半环状斑片。初于股上部内侧出现小片红斑，其上有脱屑，并逐渐扩展而向四周蔓延，边界清楚，其上有丘疹、水疱、结痂。中央部位可自愈，有色素沉着或脱屑，历久则于局部皮肤发生浸润增厚呈苔藓化，常伴有痒感。严重者常扩展波及股内侧、会阴或肛门周围，其下缘多甚清晰。有时尚可波及阴囊、阴茎根部等处。阴囊湿疹十分顽固，病人常因搔抓、不适当刺激引起疼痛或继发感染。阴囊湿疹发病原因此较复杂，既有内部因素，又有外部因素。内部因素：过敏体质的人，精神长期紧张、情绪变化起伏较大的人易患本病；患有一些疾病，如慢性消化系统疾病、胃肠功能紊乱、内分泌失常、新陈代谢障碍的人，在外部因素的作用下，也易患本病。外部因素：生活、工作的环境潮湿，空气的湿度比较大；外界刺激，寒冷或炎热，出汗比较多，过度搔抓等；内裤较紧，或异物摩擦，穿化纤的内裤都可以诱发阴囊湿疹。阴囊湿疹治疗首先使用抗组织胺药止痒，可以采用弱效的皮脂激素、或者使用对症的药物进行治疗。平时要避免长期穿着紧身内裤和牛仔裤，可以穿宽松、透气、吸汗的棉质内衣。夏季出汗多的人群，注意做好皮肤清洁卫生，保持皮肤干燥，多洗澡，勤换衣服，但应避免用热水烫洗及碱性肥皂。多吃营养丰富的食物，多吃蔬菜水果，多饮水，避免海鲜和辛辣等带有刺激性的食物。保持大便通畅，避免用力排便引起创面的出血、疼痛。避免搔抓，防止感染或病情加重。</w:t>
      </w:r>
    </w:p>
    <w:p>
      <w:r>
        <w:t>前臂动脉损伤的诊断是什么？X线检查，能排除骨折。</w:t>
      </w:r>
    </w:p>
    <w:p>
      <w:r>
        <w:t>龟头溃疡怎么回事？龟头溃疡发病初期可见龟头和包皮表面水肿、充血、龟头发红，尿道口四周发红并出现创面、溃烂，并可发展成浅表的溃疡，有脓性分泌物流出，病人自觉龟头发红、发痒或有灼热感，随后疼痛。溃烂后可流脓、味臭。严重者还会有乏力、低热、腹股沟淋巴结肿大及龟头发红压痛。导致龟头溃疡的原因较多，可以从以下几点分析：1、包皮龟头炎。如果到了青年时期，男孩子的包皮仍完全盖着尿道外口，需用手上翻才能露出尿道外口和龟头，则为包皮过长;若包皮口过小，包皮仍完全包着龟头，很难翻转或根本不能翻动，即为包茎。包皮如果过程，就容易导致包皮污垢的产生，长时间的存在就会诱发病菌发生感染，而引起包皮龟头等炎症。2、阴茎癌。包皮有溃疡是阴茎癌症的早期症状之一，阴茎癌多发于40岁以上的中年男子，早期在阴茎头上出现溃疡或丘疹，以后溃烂成较大的溃疡面。3、梅毒。梅毒也是有可能导致包皮有溃疡的，梅毒是感染梅毒螺旋体引起的，以阴部糜烂，外发皮疹，筋骨疼痛，皮肤起核而溃烂，神情痴呆为主要表现的传染病。发现龟头溃疡要积极治疗，方法有以下几点：1、药物治疗包的时候，如果炎症已经不是刚刚起步的话，最好在口服或涂抹药物的同时，也进行输液治疗。这样可以避免炎症进一步加重，导致糜烂或流脓。2、治疗时，已经出现流脓症状，可以先将脓液擦去，然后将患处浸泡在被稀释的爱利克中，时间大约一刻钟左右。3、即使包皮龟头炎治疗好了，但不一定代表炎症不会再复发。因此，一劳永逸的办法，就是进行包皮环切手术。2、中医：主要分三型，毒火郁结型、湿热生虫型和肝肾阴亏型，根据不同的表现，采取不同的治疗方法。</w:t>
      </w:r>
    </w:p>
    <w:p>
      <w:r>
        <w:t>七个月引产过程痛苦吗？七个月的引产过程和足月的分娩是很相似的，只是在手术前需要先采用药物发动宫缩，临产后是胎儿，胎盘的娩出。需要做引产时请及时到当地正规医院进行相关手术，以免手术不当对身体造成更大的危害。采用无痛引产可以适度缓解病人的心理恐惧感。中期引产是指妊娠14-24周，因母儿情况不适于继续怀孕，或其他的要求，须中止妊娠而用人工的方法使胎儿产出。亦名打胎。这时是孕妇怀孕期较长，错过最佳的流产时间，只能采人工停止妊娠的一种方法。这个时期胎盘已经形成，已经不能进行人流手术，胎儿较大，骨骼变硬，娩出时需要充分扩张子宫颈；妇女会很难受的。建议引产成功后住院3--5天，如果一切正常，即可出院，出院后注意休息。注意子宫收缩情况、流血多少、是否发烧等。引产手术是一种人工终止妊娠的方法。引产一般用于胎儿比较大孕妇，对于三个月以上的妊娠需要做中期妊娠引产术，需要住院治疗。因为这一时期的特点是胎盘已经形成，胎儿较大，骨骼变硬，娩出时需要充分扩张子宫颈。常用的引产手术有水囊引产、药物引产。如果已经考虑好了，建议一定要去正规的妇科医院，切勿在以防手术不当，对身体产生二次不必要的伤害。如果胎宝宝已经超过25周的话，基本已经成型，如果想要通过刮宫手术的话是基本不可能的，所以处理方法大多数都会选择引产。就是将一根针穿过准妈妈的肚子，然后再直接插进小宝宝的头部，这个画面想想就觉得非常的揪心，替孩子抓一把汗。然后再注射一种让孩子脑部死亡的药物。但是有时就算是打了引产针，宝宝也还是有存活气息的。</w:t>
      </w:r>
    </w:p>
    <w:p>
      <w:r>
        <w:t>19岁月经不调吃什么好？每个女生在十几岁以后，都会出现月经的情况，这已经是一个女性的标志，一般女性15到18岁之间就会出现月经，但是有些人会出现月经不调的情况，尤其是现在一些19岁左右的学生，因此要学会些方法来帮助自己调理。出现月经不调其实是一种比较正常的情况，尤其对学生来说。19岁左右的学生面临着巨大的学习的压力，有的还要面临就业，或者是大学功课的压力，这些都会让学生的心情变得烦躁不安，在一定程度上会影响女性的月经，因此在平时生活中一定要多注意自己的生活习惯，另外现在很多的年轻人喜欢熬夜，这也是可能会引起月经不调，所以如果自己19岁出现月经不调的情况之后，一定要通过食物以及改正自己的习惯来帮助自己调理好月经。一、姜枣生姜和红枣对女性的身体都是有很大好处的，在平时生活中一些宫寒的女性常常会通过生姜和红枣来帮助自己调节。当自己出现月经不调的情况以后也可以通过生姜和红枣来帮助自己，把生姜和红枣放在一起煮汤，这样可以帮助自己补虚养血，可以让自己调理好自己的月经，同时也能够提高自身的抵抗力，消除自己的疲劳。二、桃仁红花桃仁红花对女性的身体是有很大的好处的，把这两种食物放在粥里，可以对女性的身体带来很大的好处，可以帮助我们活血通经，比较适合一些月经不调的人去使用，但是一定要切记不能吃太多，否则会造成一定的后果。三、红枣小米其实小米对于女性的身体是非常好的，在平时生活中，如果自己出现月经不调的情况之后，可以把红枣小米以及枸杞银耳放在一起煮，这样可以起到活血通络，补血补气的效果。其实，月经出现提早或者推迟的情况都是非常正常的，但是如果时间过于长的话，超过十天左右就是出现了月经不调的情况，因此在这种情况下自己要多注意，在平时生活中多注意自己的饮食以及自己的生活习惯，就可以帮助自己很好地去调理好自己的月经。</w:t>
      </w:r>
    </w:p>
    <w:p>
      <w:r>
        <w:t>莫德纳2019冠状病毒病疫苗是什么?？莫德纳2019冠状病毒病疫苗疫苗，在2020年12月发表的第三期临床试验报告显示该疫苗的有效率达94%。该疫苗需要以肌肉注射方式接种两次，每次的剂量为0.5毫升，两次之间相隔4周。2020年12月18日，mRNA-1273获得美国食品药品管理局核发紧急使用授权，其后在2020年12月23日在加拿大、2021年1月6日在欧盟、2021年1月8日在英国，获发出紧急使用授权。世卫组织于2021年4月30日将该疫苗列入紧急使用清单。2022年6月17日，美国食品及药物管理局向莫德纳发出紧急使用授权，6个月以上的婴幼儿都可接种莫德纳疫苗。</w:t>
      </w:r>
    </w:p>
    <w:p>
      <w:r>
        <w:t>脂肪肝饮食注意什么？脂肪肝通常分为酒精性脂肪肝和非酒精性脂肪肝。根据肝脏受累程度，脂肪变性可分为三种类型:轻度、中度和重度。一般来说，通常脂肪含量超过肝脏重量的5%～10%时被视为轻度脂肪肝，超过10%～25%为中度脂肪肝，超过25%为重度脂肪肝。一旦脂肪肝发生，如果你不注意饮食调节，它往往会对肝脏造成更严重的损害。因此，为了保护肝脏，避免脂肪肝的进一步发展，每个人都必须注意饮食中的这些事项。平时吃饭时，对于脂肪肝患者来说，糖也必须少吃，而对于许多含糖食物，包括蔬菜、水果，也必须少吃，如香蕉、甘蔗等。此外，平时可适当添加谷类食品，如含糖量较少的蔬菜和水果，有利于脂肪肝的恢复。对于脂肪肝患者来说，有必要尽快修复和再生肝细胞，因为脂肪肝发生后肝细胞损伤严重，所以此时必须食用一些高蛋白食物，这有利于肝脏修复。所以在饮食当中，可以适当多吃一些鱼类，奶类，蛋类，但绝对不可以多吃。脂肪肝患者如果此时不控制脂肪和含胆固醇过多的食物，将会进一步损害他们的肝脏。因此，作为脂肪肝患者，他们必须控制高脂肪食物，如动物肝脏，许多肉类含有高胆固醇。因此，他们应该少吃肉，多吃蔬菜。作为一名患者，脂肪肝在饮食方面必须补充高质量的维生素、矿物质和纤维食品，并且据信脂肪肝将通过锻炼和饮食控制慢慢恢复。因此，建议多吃维生素E、维生素C和维生素b12，它们大多存在于蔬菜和水果中。只要一个人能控制住自己的嘴，注意合理的饮食规则，脂肪肝对肝脏的损害就会更小，一般会持续2-3个月。此外，通过锻炼，脂肪肝会慢慢消失。</w:t>
      </w:r>
    </w:p>
    <w:p>
      <w:r>
        <w:t>怎样自测子宫脱垂？现在的女性朋友，一旦生活方式不当，饮食不当都会很容易引起妇科疾病，而这些妇科疾病常常又不易治愈而使她们很烦恼。子宫脱垂对于女性来说是一种比较严重的妇科疾病，虽然轻度的子宫脱垂对于女性的身体健康没有多大的影响，但是如果真的引起身体的不适的话，这时就需要多注意了，避免转变成重度的子宫脱垂而影响身体健康。自测的子宫脱垂方法：就是自己在家里小便的时候，尿一半尝试憋住，看自己能不能憋住。如果憋不住，可能就是盆底肌出现了问题。子宫脱垂的临床表现：患者自觉腹部下坠，腰酸、走路及下蹲时更明显。轻度脱垂者阴道内脱出物在平卧休息后能自行还纳，严重时脱出物不能还纳，影响行动。子宫颈因长期暴露在外而发生黏膜表面增厚、角化或发生糜烂、溃疡。患者白带增多，并有时呈脓样或带血，有的发生月经紊乱，经血过多。伴有膀胱膨出时，可出现排尿困难、尿潴留、压力性尿失禁等。从这些症状中，也可以看自己是否出现了子宫脱垂。预防子宫脱垂的措施：孕期保健，针对病因，做好妇女孕期保健，提高助产技术，加强产后体操锻炼，产褥期避免体力劳动。加强妇女保健工作，可使子宫脱垂的发病率明显下降。盆底肌肉训练，最重要的是长期坚持盆底肌肉训练。去除增加腹压的因素，积极治疗和避免所有增加腹压的因素如慢性咳嗽、长期便秘，避免运动不当和不当体位。绝经后补充雌激素，有研究证实绝经后应用雌激素5年以上能够降低脱垂的发生率。子宫阴道脱垂患者，应用雌激素治疗可以缓解脱垂程度、减轻症状；术后需要继续用雌激素软膏，有助于术后维持治疗效果，减少或延缓复发。</w:t>
      </w:r>
    </w:p>
    <w:p>
      <w:r>
        <w:t>请描述斑色鱼鳞癣的历史？斑色鱼鳞癣第一次出现在历史记载是在英属北美殖民地南卡罗来纳查尔斯顿的奥利弗·哈特牧师1750年的日记中。</w:t>
      </w:r>
    </w:p>
    <w:p>
      <w:r>
        <w:t>慢性前列腺炎如何治疗？很多男性都会对前列腺炎有所困扰，这个病症让男性身体疼痛，心情变差。前列腺炎的症状表现是多种多样，当然慢性前列腺炎最主要的可以归结到四大类。慢性前列腺炎是临床非常常见的疾病，特别是在青壮年的男性中，慢性前列腺炎是引起男性疾病比例。第一类就是尿道的一些症状，出现尿频、尿急、尿痛、尿滴沥、尿等待、尿道滴白，有分泌物。第二类慢性前列腺炎症状主要的表现就是疼痛的症状，盆底肌肉表现一些疼痛的情况，疼痛的表现可以在小腹、会阴部、大腿内侧、睾丸、阴茎、肛门周围，腰骶部、甚至整个下肢都会出现程度不同的坠胀、疼痛不舒适的症状。第三类慢性前列腺炎主要是性与生殖方面的症状，主要表现为病人会出现早泄、性勃起障碍，可以出现不育，射精痛，甚至出现射精无力等等。第四类就是精神、神经症状，这个让病人非常痛苦，表现也多种多样，有的病人其他的症状已经消除了，但是病人的精神症状比较明显，可以出现失眠、多梦、健忘、烦燥、情绪抑郁，以及莫名其妙的恐惧和紧张的感觉。上面是对前列腺炎的症状描述，那么针对前列腺炎应该如何治疗呢，以下就是介绍。慢性细菌性前列腺炎治疗以口服抗生素为主，选择敏感药物，疗程为4～6周，其间应对患者进行阶段性的疗效评价。疗效不满意者，可改用其他敏感抗生素。可选用α-受体阻滞剂改善排尿症状和疼痛。植物制剂、非甾体抗炎镇痛药和M-受体阻滞剂等也能改善相关的症状。慢性非细菌性前列腺炎：可先口服抗生素2～4周，然后根据其疗效反馈决定是否继续抗生素治疗。推荐使用α-受体阻滞剂改善排尿症状和疼痛，也可选择植物制剂、非甾体抗炎镇痛药和M-受体阻滞剂等改善排尿症状和疼痛。慢性前列腺炎的治疗目标主要是缓解疼痛、改善排尿症状和提高生活质量，疗效评价应以症状改善为主。1.一般治疗：患者应自我进行心理疏导，保持开朗乐观的生活态度，应戒酒，忌辛辣刺激食物；避免憋尿、久坐及长时间骑车、骑马，注意保暖，加强体育锻炼。2.药物治疗：最常用的药物是抗生素、α-受体阻滞剂、植物制剂和非甾体抗炎镇痛药，其他药物对缓解症状也有不同程度的疗效。没有这个病的人们平时生活中要做好预防。对于患有前列腺炎症的男性朋友们，在治疗期间，更应该注意性生活规律。注意前列腺部位保暖。调节情志，保持乐观情绪，适度按摩前列腺。</w:t>
      </w:r>
    </w:p>
    <w:p>
      <w:r>
        <w:t>内痔和外痔的治疗方法？痔疮是一种位于肛门部位的常见疾病，任何年龄都可发病，但随着年龄增长，发病率逐渐增高。在我国，痔是最常见的肛肠疾病，按发生部位的不同分为内痔、外痔、混合痔。主要表现为便血，便血的性质可为无痛、间歇性、便后鲜血，便时滴血或手纸上带血，便秘、饮酒或进食刺激性食物后加重。单纯性内痔无疼痛仅坠胀感，可出血，发展至脱垂，合并血栓形成、嵌顿、感染时才出现疼痛。那么内痔和外痔的治疗方法是什么呢？下面就让我们一起来看一下吧。外痔没有症状无需治疗或手术切除，如果外痔影响到患者的正常生活，则需要进行治疗，具体的治疗方法要根据外痔的具体类型来选择，如血栓外痔需切开放出血栓，大的皮赘外痔需局部切除缝合等。有症状需采取治疗；如血栓性外痔，疼痛难忍，需切开外痔，剥落血凝块；痔疮合并感染的，需抗感染治疗。外痔手术中中切口的选择，对外痔及混合痔的外痔部分进行手术切除时，因肛门皱皮肌在肛呈放射状分布，取放射状切口，术后反应轻，创口对合整齐，愈后不影响肛门功能。内痔的诊断，主要靠肛管直肠检查。首先做肛门视诊，用双手将肛门向两侧牵开，除一期内痔出血外，其他3期内痔多可肛门视诊下见到。对有脱垂者，最好在蹲位排便后立即观察，这可清楚地看到痔块大小，数目及部位的真实情况，特别是诊断内痔出血，更有意义。内痔无血栓形成或纤维化时，不易扪出，但指诊的主要目的是了解直肠内有无其他病变，特别是除外直肠癌及息肉。内痔出血最后做肛门镜检查：先观察直肠粘膜有无充血、水肿、溃疡、肿块等，排除其他直肠疾患后，再观察齿线上部有无痔，若有，则可见内痔向肛门镜内突出，呈暗红色结节，此时应注意其数目、大小和部位。以上就是针对内痔和外痔的治疗方法这一问题的解答，希望对大家有所帮助。养成良好的饮食习惯，定时定量进食，忌食辛辣、醇酒厚味。起居有常，工作劳逸结合。从事久站久立工作者，应适时变换体位。注意肛门卫生，养成良好的排便习惯，经常保持大便通畅。</w:t>
      </w:r>
    </w:p>
    <w:p>
      <w:r>
        <w:t>老年人心肌梗死的并发症？老年人急性心肌梗死并发症随年龄增高而增加。常见的并发症有严重的心律失常、急性左心衰竭、心源性休克、室壁瘤，甚至心脏破裂等。</w:t>
      </w:r>
    </w:p>
    <w:p>
      <w:r>
        <w:t>复方维生素B12溶液的用法用量？注意：同种药品可由于不同的包装规格有不同的用法或用量。本文只供参考。如果不确定，请参看药品随带的说明书或向医生询问。外敷，一日2~3次，尽可能保持局部湿润。</w:t>
      </w:r>
    </w:p>
    <w:p>
      <w:r>
        <w:t>更年期综合征皮肤瘙痒怎么办？在绝经期间，由于激素水平降低，皮脂分泌减少，皮肤变得干燥，特别是在北方秋冬季气候干燥的情况下。皮肤变得更薄，松散，失去弹性并引起瘙痒。最初的瘙痒仅限于一个地方(如小腿)，然后逐渐扩散到身体的大部分部位甚至整个身体，瘙痒是阵发性的，特别是在夜间。由于严重的瘙痒，患者可能在皮肤上引起划痕，血液淤滞，色素沉着等，有时会引起继发感染，脓疱，毛囊炎和蝎子。有时患者不能长时间睡眠，但可能有头晕，精神抑郁和食欲不振。当皮肤还没有生病时，你可以从养成良好的习惯开始，你可以做体育锻炼来促进血液循环和增加。皮肤的营养，不需要用太热的水洗澡，减少干燥季节的浴液数量，减少皮脂损失引起的干燥程度。同时，可以使用一些油性保湿剂来保护皮肤，吃高蛋白和低脂肪食物和新鲜水果和蔬菜，并经常摄取一些粗粮，豆制品和维生素个需要补充身体。多种微量元素，保持肌肤光泽和滋润。同时，适当的饮用水和充足的睡眠也在皮肤护理中起着重要作用。此外，长时间暴露在阳光和阳光下以及反复日光浴对老年人的皮肤护理是不利的，应尽可能避免。如果皮肤已经瘙痒，除了以上注意事项外，还要积极治疗，外用止痒剂，口服抗组胺药以缓解瘙痒，也可加性激素治疗，但在医生的指导下使用该病可结合中药治疗，沐浴疗法等物理治疗。患者症状消失后，仍应注意皮肤的营养，护理和保健，调整心态，以健康愉快的方式享受晚年。更年期皮肤瘙痒，他与更年期激素水平波动有关，卵巢功能下降，有一定的相关性，那么外用药物只能缓解症状的那一刻，还是要考虑，应用技术来调整体内的激素波动。</w:t>
      </w:r>
    </w:p>
    <w:p>
      <w:r>
        <w:t>甲状腺激素的临床应用都有什么？甲状腺激素是由甲状腺组织分泌的正常生理必需的激素，对机体具有调节功能。在甲状腺功能亢进的时候，患者会表现为神经兴奋、脾气大、心慌、手抖等症状;但甲状腺功能减退的时候，就是一个相反的表现，患者有怕冷、食欲差、体重增加、反应淡漠等症状，所以甲状腺激素对机体是很重要的，如果检查发现有异常，一定要在医生指导下及时补充。甲状腺激素的临床应用有以下几方面：1、呆小病：功能减退始于胎儿或新生儿，若尽早诊治，则发育仍可正常。若治疗过晚，则智力仍然低下，应终身治疗。2、粘液性水肿：一般服用药物，从小量开始，逐渐增大至足量。剂量不宜过大，以免增加心脏负担而加重心脏疾患。垂体功能低下的病人宜先用皮质激素再给予甲状腺激素，因易发生急性肾上腺皮质功能不全。医学教，育网|搜集整理粘液性水肿昏迷者必须立即静注大量L-T4(左旋甲状腺素)，以后每日给50μg,待患者苏醒后改为口服。3、单纯性甲状腺肿：其治疗取决于病因。由于缺碘所致者应补碘。临床上无明显原因发现可给予适量甲状腺激素，以补充内源性激素的不足，并可抑制甲状腺激素过多分泌，以缓解甲状腺组织代偿性增生肥大。甲状腺激素的注意事项有以下几方面：1、长期过量可引起甲状腺功能亢进的临床表现，如心悸、手震颤、多汗、体重减轻、神经兴奋性升高和失眠。在老年人和心脏病者可发生心绞痛和心肌梗塞。可用β受体阻断药对抗，并立即停用本品。2、可与苯妥英钠、乙酰水杨酸，双香豆素类及口服降血糖药与血浆蛋白产生竞争性结合，增加这些药物在血浆中的游离量，从而增强其作用，加重不良反应，甚至发生意外，需特别注意。3、糠尿病、冠心病等病人忌用。</w:t>
      </w:r>
    </w:p>
    <w:p>
      <w:r>
        <w:t>胃疼有点拉肚子怎么办？经常在夏秋季节突然感觉胃疼，而且还伴随拉肚子的症状，这就要警惕是否患上了急性肠胃炎。急性肠胃炎是一种发生在胃肠黏膜的急性炎症，患者除了胃痛、腹泻，还可能会有恶心、呕吐、发热等全身症状。胃疼有点拉肚子的发病原因主要有两个，一是受到细菌和毒素的感染，常见的细菌有沙门氏菌和嗜盐菌(副溶血弧菌)，常见的毒素为金黄色葡萄球菌。患者因为吃了腐败变质的食物或者食用被污染的家禽、海产品，就会诱发急性肠胃炎。二是物理化学因素，患者因为天气炎热进食过量生冷食物，或者服用某些药物，如抗生素等，误食强碱和强酸物质也可能导致急性肠胃炎。胃疼有点拉肚子患者每天排便次数不超过十次，粪便呈黄色或黄绿色，有时会伴有粘液。严重的患者每天排便可多达数十次，大便呈水样并伴有粘液，患者会发生呕吐发热等症状，且精神萎靡或烦躁不安。治疗胃疼有点拉肚子，首先要尽量补水，可口服补液盐或口服葡萄糖补充体液和电解质，预防脱水。患者可以服用药物进行止泻。或采用某些抗菌素进行治疗，但是要在医生指导下服用，不可私自用药。患了胃疼有点拉肚子后，患者要多卧床休息。同时不要吃易产气的食物。最好实行清淡饮食，可从流质食物过渡到半流质食物，如症状严重时先进食米汤或面汤，症状缓解后可食用粥或面条。注意食物和餐具的消毒，防止再次感染的发生。要注意保暖，防止腹部受凉加重腹泻症状。若症状得不到缓解，应该尽快就医进行检查。另外还要多多的注意休息，吃过饭之后不要立马就躺下，多喝一些温开水注意胃部的保暖，保持良好的心情，很快就能痊愈的。</w:t>
      </w:r>
    </w:p>
    <w:p>
      <w:r>
        <w:t>稳定期宫颈肥大治疗？很多有害细菌侵入阴道先在阴道侧壁的粘膜、皱褶处，这是轻微感染，一般用女性护理液清洗外阴保持阴道自洁功能便可解决，但有害细菌继续进入阴道穹窿和宫颈处就会引起宫颈肥大。这时靠阴道自洁功能不能解决问题，要用洗液，最好能深入到阴道穹窿和宫颈处，导管长度是根据女性生理特征而定，这才能对穹窿部位的炎症有明显改善。如娇妍洁阴洗液用的专利八孔喷嘴可以做到深入到阴道穹窿和宫颈处。而一般产品很难到达这个部位，所以容易造成宫颈肥大。宫颈肥大是慢性宫颈炎的一种。由于病原体感染宫颈粘膜引起的炎性改变。引起宫颈肥大的病原体有支原体、衣原体、细菌、病毒，建议到医院妇科做宫颈分泌物的检查，根据自己的检查结果，对症治疗。一般宫颈单纯的肥大不会影响怀孕，严重的宫颈炎，可引起子宫内膜炎、输卵管卵巢炎、输卵管粘连、阻塞，导致不孕不育。宫颈肥大一般不需要治疗，如有糜烂，可治疗宫颈糜烂。常见的就是药物治疗和物理治疗，建议要选择合适的治疗方法才更利于病情恢复，根据正规医生的建议进行治疗。物理疗法适用于中度和重度糜烂，是目前疗效较好、疗程最短的方法，一般只需一次即可治愈。如果没有其他不适症状，暂时可以不用治疗，如果自觉症状严重，可以去医院做宫颈注射，连续治疗3-4次就可以，但平时要注意热敷下腹部，注意外阴卫生，如果再配合理疗效果会更好。宫颈注射2-3个月后可以去医院复查，查看宫颈的恢复情况。物理疗法术后，多有大量黄水样白带自阴道流出，时间长短不一，应保持外阴清洁，一般需6～8周痊愈。在创面未完全愈合前，应避免盆浴、性交和阴道冲洗。</w:t>
      </w:r>
    </w:p>
    <w:p>
      <w:r>
        <w:t>新生小脑出血原因？小脑出血与高血压病有直接关系，是由小脑齿状核动脉破裂所致。吸烟、酗酒、食盐过多、体力和脑力劳动过度，都会发生小脑出血。小脑出血多数表现为突然起病的眩晕、频繁呕吐，枕部头痛，可有眼球震颤。起病突然，数分钟内出现头痛、眩晕、频繁呕吐、枕部剧烈头痛和平衡障碍等，但无肢体瘫痪。病处意识清楚或轻度意识模糊，轻症表现一侧肢体笨拙、行动不稳、共济失调和眼球震颤。大量出血可在12－24小时内陷入昏迷和脑干受压征象，如周围性面神经麻痹、两眼凝视病灶对侧（脑桥侧视中枢受压）、瞳孔缩小而光反映存在、肢体瘫痪及病理反射等；晚期瞳孔散大，中枢性呼吸障碍，可因枕大孔疝死亡。爆发型发病立即出现昏迷，与脑桥出血不易鉴别。积极合理的治疗可挽救患者生命、减少神经功能残疾程度和降低复发率。1、内科治疗患者卧床，保持安静。重症须严密观察体温、脉搏、呼吸和血压等生命体征，注意瞳孔和意识变化。保持呼吸道通常，及时清理呼吸道分泌物，西药时吸氧，动脉血氧保护度维持在90%以上。加强护理，保持肢体功能位。意识障碍和消化道出血者宜禁食24－48小时，之后放置胃管。2、外科治疗可挽救重症患者生命及促进神经功能恢复，手术宜在发病后6－24h内进行，预后直接与术前意识水平有关，昏迷患者通常手术效果不佳。3、康复治疗脑出血患者病情稳定后宜尽早进行康复治疗，对神经功能恢复，提高生活质量有益。如患者出现抑郁情绪，可及时给予药物（如氯西汀）治疗和心理支持。</w:t>
      </w:r>
    </w:p>
    <w:p>
      <w:r>
        <w:t>盆腔炎粘连和慢性阑尾炎怎么治疗？阑尾炎是因多种因素而形成的炎性改变，为外科常见病，以青年最为多见，男性多于女性。临床上急性阑尾炎较为常见，各年龄段及妊娠期妇女均可发病。慢性阑尾炎较为少见。病因临床上主要分为急性阑尾炎和慢性阑尾炎两种，其病因如下：1.急性阑尾炎梗阻阑尾为一细长的管道，仅一端与盲肠相通，一旦梗阻可使管腔内分泌物积存、内压增高，压迫阑尾壁阻碍远侧血运。在此基础上管腔内细菌侵入受损黏膜，易致感染。感染其主要因素为阑尾腔内细菌所致的直接感染。若阑尾黏膜稍有损伤，细菌侵入管壁，引起不同程度的感染。其他被认为与发病有关的其他因素中有因腹泻、便秘等胃肠道功能障碍引起内脏神经反射，导致阑尾肌肉和血管痉挛，产生阑尾管腔狭窄、血供障碍、黏膜受损，细菌入侵而致急性炎症。2.慢性阑尾炎慢性阑尾炎可分为反复发作性阑尾炎和慢性阑尾炎两大类。前者多由于急性阑尾炎发作时病灶未能彻底除去残留感染，病情迁延不愈而致。后者没有急性阑尾炎发作史，症状隐晦，体征也多不确切。典型症状1.急性阑尾炎腹痛典型的急性阑尾炎初期有中上腹或脐周疼痛，数小时后腹痛转移并固定于右下腹。当炎症波及浆膜层和壁腹膜时，疼痛即固定于右下腹，原中上腹或脐周痛即减轻或消失。胃肠道症状在早期可能由于反射性胃痉挛而有恶心、呕吐。盆腔位阑尾炎或阑尾坏疽穿孔可有排便次数增多。发热一般只有低热，无寒战，化脓性阑尾炎一般亦不超过38℃。高热多见于阑尾坏疽、穿孔或已并发腹膜炎。治疗方针保守治疗或阑尾切除手术治疗。</w:t>
      </w:r>
    </w:p>
    <w:p>
      <w:r>
        <w:t>非典型麻疹综合征的症状是什么?？症状体征突然起病，高热、头痛、腹痛及肌肉痛，但无咳嗽、流涕或结膜炎现象。在发病后48～72h发疹，常见于踝部、腕部及身体皱襞处，其皮疹多为瘀点，少数为斑疹、丘疹、荨麻疹或水疱。在3～5d内，皮疹逐渐由头部向躯干及四肢蔓延，掌跖可有水肿，虽腭部可见有瘀点，但无Koplik氏斑，在以往接种的部位，皮疹则更明显，皮疹约在2周内消退。常并发肺炎、胸腔积液及肺门淋巴结肿大，部分病例肺部残存结节性病灶，可持续2年以上，易误诊为肺肿瘤。其它尚可并发脑炎、感染后迁延性关节痛、心肌炎、舌炎及持续性低血压等。非典型麻疹综合征可能突然发病，伴有高热，中毒症状,头痛,腹痛和咳嗽。1-2日后可能出现皮疹。皮疹常常开始于四肢并呈斑丘疹，水泡样，荨麻疹样或紫癜样。可能发生手，足水肿；常见肺炎和肺门淋巴结肿大，肺部小结状密度增生变化可能持续12周或更长。非典型麻疹的鉴别诊断类似于典型的麻疹，不过有时多形性皮疹和严重的全身症状可提示洛基山斑疹热，钩端螺旋体病,出血性水痘或脑膜炎球菌感染。其他鉴别诊断包括一些细菌或病毒性肺炎，胶原-血管性疾病。例如少年型类风湿关节炎和川崎病(皮肤粘膜淋巴结综合征)。有接触麻疹的病史和接受过病毒死疫苗免疫史提示非典型性麻疹，但要确诊，需要作病毒分离和/或血清学检查。麻疹病毒活疫苗能提供持久的免疫。这种疫苗产生轻的或不明显的非传染性感染,其抗体反应与自然感染者相似。接种疫苗后5-12日内发热达38以上,并接着出现皮疹的被接种者,不到5%。中枢神经系统反应极为少见。治疗是对症性的。继发性细菌性并发症需要使用适当抗菌药物。维生素A能降低营养不良的麻疹病人的发病率及病死率。血清免疫球蛋白对脑炎无效；只能依靠对症处理。本症系指接种过麻疹疫苗若干年后，血中抗体水平下降，再感染自然麻疹病毒而引起的一种特殊表现，多发生于10～24岁年轻人，冬春季节散发，无传染性。</w:t>
      </w:r>
    </w:p>
    <w:p>
      <w:r>
        <w:t>小儿维生素B1缺乏病的症状是什么？硫胺素缺乏将导致脚气病，脚气病是硫胺素摄入不足的最终结果，主要影响心血管和神经系统。主要表现为多发性神经炎、肌肉萎缩、组织水肿、心脏扩大、循环失调及胃肠症状。乳儿的发病常因乳母有维生素B1缺乏而使乳汁中的含量不足所造成。维生素B1缺乏往往同时有烟酸缺乏。1.婴儿型脚气病 多发生于数个月的婴儿，发病急、突然，较成人型难以捉摸，可出现多种临床表现，但以心血管症状占优势。(1)消化系统症状：发病初期主要表现为消化系统症状，如食欲不振、厌食、恶心、呕吐、大便不消化，有时腹胀、便秘、腹痛或腹泻。(2)神经系统症状：消化道系统症状出现后不久就出现神经系统症状，神经系统症状突出者可分为脑型或神经炎型。初期有烦躁不安，哭吵，夜啼。脑型表现主要为发作型哭叫似腹痛状，烦躁不安，前囟饱满，头后仰。严重者可发生脑充血、颅内高压、昏迷而死亡。同围神经炎主要表现为肢体感觉障碍、周围性瘫痪，早期表现为四肢无力，其后，症状加重，同时足趾的背屈运动受限。跟腱反射和膝反射初期增强，随后减弱，最后消失。软腭反射障碍，吃奶出现呛咳，吞咽困难。如有神经炎则有肌力减弱，腱反射减低，甚至肌肉萎缩。如果累及脑神经，可有眼睑下垂，视神经萎缩，吞咽困难。累及喉返神经时则发音嘶哑。后期出现颅内压增高或前囟饱满，神志不清等。(3)心血管症状 出现心悸、心动过速，婴儿可出现奔马律，呼吸困难，晚期出现发绀，心脏扩大，心力衰竭。肺充血及肝淤血。如不及时治疗，很快死亡。2.水肿及浆膜腔积液 水肿可遍及全身，多发生于下肢，浆膜腔积液，可发生于心包腔、胸腔和腹腔。由于喉的水肿而出现失声，或出现特殊的喉鸣(脚气病哭声)。依靠病史，临床症状和体征，实验室检查和实验性硫胺素治疗可做出可靠诊断。1.病史 患儿是否有维生素B1摄入不足，对于已增添辅食的小儿，是否有长期食用精白米、面，及有无偏食。有无妨碍维生素B1吸收和利用的疾病，如慢性消耗疾病、胃肠道疾病、肝胆系统疾病等。病人是否存在硫胺素需要量增加的因素，如生长发育阶段、发热及甲状腺功能亢进等。2.临床特点 有无周围神经炎的表现如肌肉萎缩、感觉异常、跟腱及膝反射异常。有无进行性水肿。心脏扩张肥厚、心率增加、脉压加大。能除外其他心脏病的心力衰竭。有无其他营养缺乏的征象。3.实验室检查 可通过测定硫胺素负荷前后尿硫胺素排泄量，血清硫胺素水平、红细胞转酮醇酶(ETK)活性及空腹一次测定尿液中硫胺素/肌酐比率等实验室检查等帮助诊断。</w:t>
      </w:r>
    </w:p>
    <w:p>
      <w:r>
        <w:t>盐酸地尔硫缓释胶囊药理作用？本品为钙离子通道阻滞剂。通过作用于心肌、冠脉血管、末梢血管的平滑肌以及房室结等部位的钙离子通道，抑制钙离子由细胞外向细胞内的跨膜内流，减少细胞内钙离子的浓度，但不改变血清钙浓度。缓解和预防心肌，血管平滑肌细胞的收缩，具有扩张冠脉和末梢血管，改善心肌肥大及延长房塞结传导时间等作用，可以有效治疗高血压、心绞痛、心律失常。1．对心绞痛的改善作用：本品可以有效扩张心外膜和心内膜下的冠状动脉及侧支血管，增加冠脉及侧支血管的血流量，从而增加缺血心肌和血流，改善心肌缺血，缓解心绞痛。抑制冠脉血管的痉挛，对由冠状动脉痉挛所致的积压型心绞痛具有明显的临床疗效。扩张末梢血管，减轻心脏后负荷，减慢心率，降低心脏做功，对因心脏耗氧增加所致的心绞痛具有明显改善作用。2．对高血压的改善作用：本品使末梢血管平滑肌松弛，降低末梢血管阻力，从而可以降低血压，其降压幅度与高血压的程度有关，血压正常者仅表现轻度影响。本品在降压同时不影响心、脑、肾等重要脏器的血液供应。本品减轻心脏后负荷，抑制心肌收缩，对因高血压所致的心肌肥大具有改善作用。3．对传导系统的影响：本品对房结和房室结的传导具有抑制作用，临床表现为不增加心率或使心率减慢，延长房室传导时间等。致癌、致突变和生殖毒性作用。有报告大鼠服用本品24个月，小鼠服用本品32个月未发现致癌作用，体外细菌实验未发现致突变作用，动物实验证实本品对生育力无明显影响。</w:t>
      </w:r>
    </w:p>
    <w:p>
      <w:r>
        <w:t>维生素E缺乏神经病的病因是什么？(一)发病原因吸收不良、脂肪代谢障碍、进入肝循环受抑、-生育酚运转蛋白(-TTP)变异、-脂蛋白缺乏等任何代谢阶段紊乱都可引起维生素E缺乏。下列患者易发生维生素E缺乏：低脂蛋白血症、肝脏胰腺病变、胆囊纤维化与原发性胆道闭塞、-TTP缺陷、家族性维生素E缺乏、其他原因所致胆汁淤积症等。妊娠时血浆维生素E水平升高，但未成熟儿因脂肪组织少，维生素E储存不足和维生素经胎盘运转障碍，维生素E水平较低。多数严重维生素E缺乏的患者，有自幼严重的吸收不良和少见的家族性维生素E缺乏。常染色体隐性遗传的家族性维生素E缺乏，是因位于8号染色体上-TTP基因突变造成-TTP缺陷，阻碍维生素E与极低密度脂蛋白的结合所致。(二)发病机制维生素E在小肠与乳糜颗粒同时吸收，通过门脉进入肝脏。在肝脏再生的维生素E在-生育酚运转蛋白(-TTP)的作用下与低密度和极低密度脂蛋白结合。维生素E主要储存于脂肪、肝脏和肌肉中。通过抗氧化、调节免疫和抗血小板作用等机制发挥生理作用。维生素E通过防止自由基氧化，从而保护细胞膜以免损伤，通过防止低密度脂蛋白的氧化等作用预防动脉硬化。维生素E缺乏导致轴突膜损伤，进而造成周围神经、脊神经节、后根和脊髓后柱的轴突变性。从表面看，维生素E缺乏所致脊髓的病理改变与维生素B12缺乏所致的亚急性联合变性相似，但实际上维生素B12缺乏的损伤是因后柱和侧索海绵状髓鞘脱失所致，而维生素E缺乏则引起脊髓后柱、脊神经节后根和克拉克柱的轴突肿胀、营养不良和星形胶质细胞增生。Harding等1982报道两个成人因脂肪吸收不良20年以上，发生进行性神经病变，主要表现脊髓小脑束变性及周围神经病，并且用维生素E治疗有效。Rosenblum等报道6例患慢性胆管淤滞性肝病的儿童，他们血清维生素E均降低，其中2例做了神经病理检查发现脊髓后索中轴突营养不良(axonal dystrophia)，即轴突终端或终端前部变粗呈梭形胀大，镀银染色显示更清楚。此外，髓鞘脱失及周围神经中大而有髓纤维消失。Saito等(1982)描述1例死于家族性肝内胆汁淤滞女孩神经肌肉疾患的神经病理，发现感觉节细胞的中枢及周围支轴突远端均有损害，脑干内的感觉核及动眼核、基底核、克拉克柱、后角及脊神经根节中的神经细胞脱失等现象。多数研究认为人或动物缺乏维生素E时，感觉神经细胞的中枢及周围支纤维出现逆死现象(dying back)，且中枢支纤维变性较周围支纤维严重。　食物中的维生素E在小肠中段以微胶粒的形式吸收，它的吸收与膳食脂肪的吸收相似。必须溶解于胆汁中才能达到肠吸收细胞的表面。通过被动扩散进入肠黏膜细胞。正常情况下生育酚的吸收率为20%～25%。中链三酰甘油可促进维生素E吸收，而多不饱和脂肪酸则抑制其吸收。血中的维生素E可和各种脂蛋白结合后转运，部分也通过红细胞转运。维生素E存在于脂肪细胞的脂肪滴、所有细胞的细胞膜和血循环的脂蛋白中，主要储存于脂肪组织、肌肉和肝脏。维生素E主要从粪便排出，少量经尿排出。维生素E的主要生理功能为抗氧化作用，它保护细胞膜中的多不饱和脂肪酸，细胞骨架及其他蛋白质的巯基和细胞内的核酸免受自由基的攻击。维生素E缺乏使细胞内的抗氧化机制发生功能障碍，引起细胞损伤。这一功能与维生素E抗动脉硬化(使动脉壁脂类过氧化物减少)，抗癌症(破坏亚硝基离子，阻断亚硝胺生成)，改善免疫功能保护眼睛视觉(减少视网膜脂类过氧化物累积和晶状体循环)和延缓衰老过程(使脂褐质含量减少)有关。其次维生素E通过促进细胞核RNA更新蛋白质合成，从而促进某些酶蛋白合成。实验动物缺乏维生素E时出现氧化磷酸化障碍，氧的利用率降低。维生素E可调节血小板的黏附力和聚集作用，保护红细胞完整性，缺乏时引起溶血性贫血;还能维持生殖器官的正常功能，动物实验证明，维生素E缺乏时，不能生成精子，受精卵不能植入子宫等。</w:t>
      </w:r>
    </w:p>
    <w:p>
      <w:r>
        <w:t>服用异丙托溴铵气雾剂须注意的事项？1? 闭角性青光眼、前列腺肥大、幽门梗阻的患者禁用。 2? 哺乳妇、孕妇及儿童慎用。 3? 使用时注意勿误入眼部。</w:t>
      </w:r>
    </w:p>
    <w:p>
      <w:r>
        <w:t>脚气病性心脏病的病因是什么？(一)发病原因维生素B1缺乏是脚气性心脏病的病因，常见于：长期食用精白米或米饭洗蒸不当者;慢性胃肠炎吸收不良者;长期营养缺乏者;慢性消耗性疾病者;慢性酒精中毒者。(二)发病机制1.发病机制 维生素B1转变为TPP后，作为辅酶参与丙酮酸脱氢和-酮戊二酸氧化脱羧过程。维生素B1缺乏减少丙酮酸转化为乙酰辅酶A，减少-酮戊二酸转化为琥珀酸辅酶A，最终损伤糖的氧化磷酸化过程，使高能磷酸盐生成减少，造成神经系统和心肌能量供应不足。湿性脚气病表现为高心排血量心力衰竭的机制尚不明确，可能与交感神经受损和血中丙酮酸、乳酸含量增加导致周围动脉扩张有关。周围血管阻力下降，血循环加速，回心血量增加，使心排血量增加。同时，导致动静脉分流增加，动静脉血氧差值减小。2.病理 维生素B1缺乏常罹及神经系统和心血管系统：以神经系统病变为主，无充血性心力衰竭者称为干性脚气病;以心血管病变为主，出现充血性心力衰竭者称为湿性脚气病。干性脚气病侵犯周围神经，为非炎症性髓鞘变性。严重者侵犯中脑上部、中脑导水管周围灰质、丘脑下部、第三脑室、第四脑室和小脑，表现为血管扩张、血管增生、血管周围点状出血、脑细胞坏死和胶质增生。湿性脚气病心脏病理变化属非特异性改变。尸检示心肌肥厚、心肌细胞和传导系统呈退行性变、水肿和坏死。大量淋巴细胞浸润，心肌间质水肿明显。双心室扩张肥大，以右心室受累为主。</w:t>
      </w:r>
    </w:p>
    <w:p>
      <w:r>
        <w:t>长痘痘了怎么消除男生？痘痘又称痤疮是毛囊皮脂腺单位的一种慢性炎症性皮肤病，主要好发于青少年，对青少年的心理和社交影响很大，但青春期后往往能自然减轻或痊愈。好发于面部的粉刺、丘疹、脓疱、结节等多形性皮损为特点。痤疮的发生主要与皮脂分泌过多、毛囊皮脂腺导管堵塞、细菌感染和炎症反应等因素密切相关。进入青春期后人体内雄激素特别是睾酮的水平迅速升高，促进皮脂腺发育并产生大量皮脂。同时毛囊皮脂腺导管的角化异常造成导管堵塞，皮脂排出障碍，形成角质栓即微粉刺。毛囊中多种微生物尤其是痤疮丙酸杆菌大量繁殖，痤疮丙酸杆菌产生的脂酶分解皮脂生成游离脂肪酸，同时趋化炎症细胞和介质，最终诱导并加重炎症反应。皮损好发于面部及上胸背部。痤疮的非炎症性皮损表现为开放性和闭合性粉刺。闭合性粉刺又称白头的典型皮损是约一毫米大小的肤色丘疹，无明显毛囊开口。开放性粉刺又称黑头，表现为圆顶状丘疹伴显著扩张的毛囊开口。粉刺进一步发展会演变成各种炎症性皮损，表现为炎性丘疹、脓疱、结节和囊肿。炎性丘疹呈红色，直径一到五毫米不等；脓疱大小一致，其中充满了白色脓液；结节直径大于五毫米，触之有硬结和疼痛感；囊肿的位置更深，充满了脓液和血液的混合物。这些皮损还可融合形成大的炎性斑块和窦道等。炎症性皮损消退后常常遗留色素沉着、持久性红斑、凹陷性或肥厚性瘢痕。长痘痘的消除方法有很多种。如果情况紧急，可以用专业工具将痘痘中的白色物质挤出来，但是不成熟的痘痘是不可以挤的。也可以对皮肤进行护理，尽量不要吃辛辣刺激的油炸食品，多喝水，补充身体水分，减少熬夜，保持充足的睡眠时间，可以定期到专业的美容院进行护肤。平常用温和的洗面奶清洁皮肤，多吃点水果蔬菜，保持良好的作息。</w:t>
      </w:r>
    </w:p>
    <w:p>
      <w:r>
        <w:t>谷氨酰转肽酶偏高为70是怎么回事？谷氨酰转肽酶临床意义：(1)原发性或转移性肝癌时，血中GGT明显升高。其原因是癌细胞产生的GGT增多和癌组织本身或其周围的炎症刺激作用，使肝细胞膜的通透性增加，以致血中GGT增高。(2)阻塞性黄疸、急性肝炎、慢性肝炎活动期、胆道感染、肝硬化等都可使GGT升高。(3)其他疾病如心肌梗塞、急性胰腺炎及某些药物等均可使血中GGT升高。谷氦酰转肽酶（y-GT），正常值为50单位。急性乙肝时可升高，但持续1个月左右就会下降；如果长期升高不降，可能会向慢性肝炎转化。慢性乙肝有时可达200单位或更高，且不容易消失，目前还缺少特效使其下降其他如酒精性肝病、脂肪肝、胆石病、肝内胆管结石等也可以升高；黄疸长期不消退（胆汁淤积）时也会升高。要注意的是，若发生肝癌时，y-GT的上升值可达正常值的10倍以上，对其升高者一定要结合临床其他资料加以综合分析。谷氦酰转肽酶偏高危害：危害一：对于是原发性或转移性肝癌病引起的谷氨酰转肽酶偏高，会在癌组织本身或其周围的炎症的刺激作用下，使肝细胞膜的通透性增加，使病情进一步的恶化。危害二：对于是其他疾病如心肌梗塞、急性胰腺炎等引起的谷氨酰转肽酶偏高，不利于病情的恢复，相反，会使病情进一步的加重。危害三：对于是阻塞性黄疸、急性肝炎、慢性肝炎活动期、胆道感染、肝硬化等引起的谷氨酰转肽酶偏高，会导致坏死区邻近的肝细胞仙酶合成亢进，如长期升高，可能有肝坏死倾向。危害四：对于是饮食不合理、作息不正常、服用损害肝脏的药物等生理性原因引起的谷氨酰转肽酶偏高，特别为服用某些药物导致的谷氨酰转肽酶偏高，应该立即停药，会否则加重肝脏的负担。对于谷氨酰转肽酶为70，说明其水平升高了，提示可能是存在肝功能损害，可以吃点护肝之类的药物。</w:t>
      </w:r>
    </w:p>
    <w:p>
      <w:r>
        <w:t>带状疱疹好了后神经痛有什么治疗方法？带状疱疹后的神经痛需要止痛治疗。这时候病人需要用抗病毒药物做全身治疗。那么病人可以用强的松静脉滴注的方法去治疗。也可以使用无环鸟苷去做治疗。这个药物可以缓解不舒服症状。带状疱疹神经痛的病人可以中药治疗。这个时候病人神经剧痛不已，还会有脉弦滑的趋势。这时候需要采用清泻肝胆实火法治疗。那么神经痛的病人可以使用龙胆泻肝汤化裁去治疗。期间饮食清淡。平时带状疱疹后遗症的病人应该多注意休息，别熬夜。需要早睡早起才是好的。当然了，还需要避免劳累，因为人们只有保持正常的生活规律，清淡的饮食。身体的抗病能力才会提高。患有带状疱疹后遗神经痛之后一定要抓紧时间进行治疗，根据患者自身的年龄和身体的素质，再加上治疗的方法和时间，都会决定着治疗的结果，主要是通过心理方面的治疗和药物方面的治疗。我们可以应用中药来进行治疗，主要是使用疱肤灵，每天涂擦自己的皮肤。患有带状疱疹的患者，在治疗未愈的情况之下，千万不要用热水去热敷，因为这会逐渐的加重病情的发展，最好还是选择具有清热和解毒，止痒止痛的方法。中医中药治疗带状疱疹后遗症的神经痛主要是采用清热解毒燥湿和活血化瘀通络的药物来进行治疗，这样的治疗方法能让病人的气血通畅、脉络畅通起到治疗疾病的效果。药物有内服和外敷两种。内服的药物可以选择五味清疹合剂来进行治疗，外敷的药物可以使用疱疹油治疗。使用药物治疗的时候一定要注意，严格的按照正常的方法内服加外敷。这样才能有比较好的治疗效果。带状疱疹后遗症的神经痛症状在治疗的时候，如果是采用中医中药的方法来进行的话。那么还要在平常的饮食上特别的注意，不要吃辛辣刺激的食物，不要吃有解药功效的食物，否则会影响治疗的效果。</w:t>
      </w:r>
    </w:p>
    <w:p>
      <w:r>
        <w:t>5个月大婴儿身上有湿疹怎么办？刚刚出生的婴儿不仅肠胃和免疫力都很脆弱，全身最大的器官—-肌肤也是十分的娇嫩，稍有不慎就会被粗糙的布料刮伤，有的时候使用的水或者衣物不干净也会让宝宝的身上出现过敏或者发炎的现象。1、婴儿身上起红疹子这种情况有可能就是湿疹或者热痱子，宝宝的妈妈可以仔细的观察一下宝宝身上的红疹是一片片的还是一个小红点点。如果是一片片的应该就是热痱子，现在天气太热了宝宝出汗堵塞毛孔就容易长痱子的，可以烧一盆艾叶水给宝宝洗澡两次就好了。2、如果是湿疹的话最好去医院进行治疗，并且把宝宝经常使用的被褥和衣物做一个全面的消毒，并给宝宝吃一些水果泥、蔬菜泥等清淡易消化的食物。痱子是由于汗孔阻塞引起的，而引起湿疹的原因有很多，常不稳定。痱子是暂时性疾病，湿疹是慢性病程。痱子发生在夏季，多见于儿童。而湿疹不分季节，一年四季都可能发生，也不论男女老幼和年龄大小。但常在冬季复发或加剧，有渗出倾向，慢性病程，易反复发作。痱子多出现在颈、胸背、肘窝、腘窝等部位，小孩可发生在头部、前额等多汗部位。湿疹可发生于任何部位，多发生在面颊部、前额、眉弓、耳后等部位。所以如果宝宝出现了全身起小红疙瘩的现象，新手宝爸宝妈不要条件反射的当做是宝宝起痱子了而只顾着给宝宝扑痱子粉，其实宝宝还有可能是起了湿疹，如果是湿疹的话要比起痱子稍微严重一点，但是宝宝的爸爸妈妈也不用过于担心，只要在医生的建议下涂抹特定的药膏是很容易见效的。治疗的关键在于建立信心，适应自然，接受现实，正确对待现实生活中的挫折和疾病，发挥个人优势，克服人格弱点，振兴精神，适当寻求解放方法，寻求社会心理支持，维护法律生活和充足的睡眠。参加一些体育锻炼，娱乐休闲。</w:t>
      </w:r>
    </w:p>
    <w:p>
      <w:r>
        <w:t>hpv是怎么传染的？HPV病毒是人类乳头瘤病毒的缩写，是一种乳多空病毒科的乳头瘤空泡病毒A属，是球形DNA病毒感染引起的一种性传播疾病。该病毒主要感染区域有人类表皮和粘膜鳞状上皮，至今已分离出130多种，该病毒只侵犯人类，对其它动物无致病性。那么，一般hpv是怎么传染的？1、性传播研究表明，hpv病毒感染的主要途径是性传播。在有性生活的女性当中，大约60%-80%的人都会感染hpv病毒，尤其是初次性生活的年龄小的女性以及性伴侣数量多的女性，感染hpv病毒的几率都会很高。2、间接接触通过接触感染者的衣物、生活用品、用具等；医源性感染：医务人员在治疗护理时防护不好，造成自身感染或通过医务人员传给患者。3、母婴产道传播孕妇持续感染hpv病毒，可能会导致宫颈病变，因而容易造成腹中胎儿宫内感染，进而导致新生儿喉乳头瘤等。不过，这种情况的发生几率较低。4、直接皮肤接触在临床，有不少女性没有发生过性行为，却被查出感染了hpv病毒，很可能是通过直接皮肤接触而被感染的。5、医源性感染：医务人员在治疗护理时防护不好，造成自身感染或通过医务人员传给患者。以上就是hpv是传染的几种方式，为了自身的健康，希望大家警惕以上hpv病毒感染的5大途径。大家在平时应该要洁身自好，避免与多个性伴侣接触。另外，在外出住酒店时，尽量减少坐厕、坐浴，最好是自带毛巾或者床单被套。做好这些事情，可以助您有效避开hpv病毒“攻击”。</w:t>
      </w:r>
    </w:p>
    <w:p>
      <w:r>
        <w:t>脖子上的病有哪些？脖子上有可能得的病有颈椎病、动脉瘤、淋巴结肿大、甲亢等等。颈椎病又叫颈椎综合征,是临床常见多发病,发病率很高,特别是随着现代人们生活和工作方式的变革,它的发病率呈现主升高的趋势.颈椎病易发人群有经常开车的人，从事电脑工作和文案工作长时间低头的人，还有像现在长时间低头玩手机的年轻人等等。当患者出现颈部酸困、疼痛、重浊和僵硬，这是颈椎病里症状较轻的一种情况我们叫颈型颈椎病。而颈椎病还有其它的类型和对应的发病症状：如神经根型颈椎病患者会出现一侧或者两侧上肢的疼痛麻木，而疼痛麻木一般是沿着神经分布来分布的。交感神经型颈椎病患者会头晕、头痛、恶心和心慌等等，而出汗异常就由于交感神经受刺激影响。脊髓型颈椎病是颈椎病里边比较严重的一种情况，是由于颈椎病影响到了脊髓使患者出现双下肢的麻木，走路的时候有踩棉花一样的感觉。椎动脉型颈椎病会出现头晕和视物模糊等等。如果出现无痛性淋巴结肿大，考虑有恶性肿瘤转移到淋巴结，引起淋巴瘤的可能，这时要到医院进行淋巴结彩超，淋巴结穿刺等相关检查，明确病因，如果有原发肿瘤，即对原发肿瘤进行手术治疗或放化疗。如果淋巴结肿大伴有周期性发热，多见于恶性淋巴瘤，要对恶性淋巴瘤给予放化疗，如果淋巴结肿大伴有发热，并且是全身淋巴结都肿大，多见于传染性单核细胞增多症，白血病，淋巴瘤等血液系统疾病，应到血液科就诊，由血液科医生给予相应的治疗。由甲状腺合成和分泌甲状腺激素过多，导致的甲状腺毒症称为甲状腺功能亢进症，又称甲亢。表现为怕热、多汗、心慌、手抖以及易饥、多食、消瘦和消化系统的症状。另外，常见体征有甲状腺肿大、突眼、胫前黏液性水肿等。</w:t>
      </w:r>
    </w:p>
    <w:p>
      <w:r>
        <w:t>多囊软巢子宫内膜增生怎么办呢？子宫内膜增生症是指子宫内膜腺体的不规则增殖，伴有腺体与间质比例的增加。子宫内膜增生是子宫内膜癌的癌前病变。最常见的症状为异常子宫出血，包括月经量增多、经间期出血、不规则出血等。确诊需要子宫内膜诊刮后病理检查。分为无不典型性的子宫内膜增生;子宫内膜不典型增生。多囊软巢子宫内膜增生，应控制饮食调整，少吃甜食，多吃蔬菜水果，适当运动，规律作息时间，避免熬夜。如果近期没有生育的计划可以宫内放置曼月乐节育环，治疗三个月后需要再次复查宫腔镜。子宫内膜增生主要症状是不规则阴道出血，包括阴道出血量增多，月经周期紊乱，月经时间长，淋漓不尽，月经时间缩短，月经周期不准等。对于已婚有性生活女性，如果反复阴道不规则出血，在排除宫颈因素方面的出血后，往往需行诊刮或者宫腔镜检查明确，对于病理诊断为子宫内膜增生伴有不规则出血，需要孕激素或者放宫内曼月乐系统节育环进一步对症治疗。子宫内膜不典型增生，与雌激素水平偏高有关，长时间子宫内膜炎症也可能会刺激引起内膜不典型增生。子宫内膜不典型增生多表现为月经不正常，会出现阴道不规则出血、月经量少、闭经或长期大量阴道出血等，做子宫内膜诊刮或宫腔镜活检后病理检查可以确诊。宫内膜不典型增生对于年龄较轻者，可以选择药物治疗，当年龄偏大，没有生育要求时，还是手术治疗。多囊软巢子宫内膜增生，多吃高纤维蔬菜，如西兰花。瘦蛋白，如鱼。可以吃杏仁，浆果，甘薯，冬瓜，南瓜，番茄，甘蓝，菠菜，杏仁和核桃，橄榄油，蓝莓，草莓，豆腐、鸡肉，不要吃面包和松饼，馒头，早餐糕点，糖饼，白图红薯，不要吃含糖的小吃和饮料和加工过的肉。</w:t>
      </w:r>
    </w:p>
    <w:p>
      <w:r>
        <w:t>布西拉明的用法用量？注意：不同企业生产的同种药品可由于包装规格的不同有不同的用药量。本文用法用量只供参考。如果不确定，请参看药品随带的说明书或向医生询问。口服，通常成人每次1片(100mg)、一日3次(300mg)，于饭后服。一日最大剂量为300mg。</w:t>
      </w:r>
    </w:p>
    <w:p>
      <w:r>
        <w:t>盆腔炎适合吃哪些东西？盆腔炎指的是女性的盆腔内出现了炎症，盆腔炎的产生会威胁到女性其它生殖器官的健康，比如说子宫宫颈，卵巢以及输卵管等各个器官都有可能会受到盆腔炎的影响，因此盆腔炎这种疾病一定要及早的进行治疗，同时，注意科学饮食。那么得了盆腔炎适合吃什么食物是很多人想了解的问题。患有盆腔炎吃什么食物好要注意以下几点。1、多吃海带：海带属于海藻类之物，其含有非常丰富的营养物质，特别是碘元素，能够有效促进垂体分泌出大量的雌激素。所以，患有盆腔炎疾病的女性朋友可以适当的多进食一些海带，有助于卵巢功能恢复正常，缓解病痛，便于及时将病情控制住。2、多吃西兰花：在任何一个菜市场都能够买到西兰花，尽管比较平民化，不过其里面的维生素C含量是非常高的，能够有效提高身体的抗病能力。因此，得了盆腔炎疾病的女性朋友也是可以进食的，从而增加抵抗病毒的能力，效果也是非常明显的，患者朋友可以尝试一下。3、多喝甲鱼汤：尽管甲鱼看上去比较平凡，不过其里面有很多对人体有好处的营养成分，它们能够起到活血化瘀的作用，因此，得了盆腔炎疾病的女性朋友可以多喝些甲鱼汤。这么做不但能够有效提高身体的抵抗力，加快身体康复的速度，并且还能有效缓解各种不适感。女性要是不小心被盆腔炎疾病入侵，饮食调理只能起到辅助治疗的功效，而想要彻底摆脱掉它的纠缠，还是需要尽快赶去医院进行针对性的治疗。另外，不管女性朋友有没有患病，在平日里的时候都要养成良好的生活习惯、勤加锻炼身体。只有这样才能有一个健康的身体。</w:t>
      </w:r>
    </w:p>
    <w:p>
      <w:r>
        <w:t>头皮癣的症状治疗？头皮癣，是一种由皮肤真菌感染引起的皮肤病。所谓真菌是一种天然存在的病原体，可通过直接或间接接触感染，尤其是当皮肤受损时，它将增加真菌感染的机会。头皮癣的症状治疗可以采用药浴，药浴是中医内病外治方法之一，药浴疗法能将药物直接作用于皮肤、孔窍、俞穴等，能迅速直达病所，取得良好疗效，同时由于药浴疗法，可以避免药物直接进入人体血液循环，从而减少对肝脏、肾脏等器官的副作用。药浴原理是借水的温度、水的机械刺激和药物的作用相结合，对机体发挥治疗功能的。当利用热药液在皮肤或患处熏洗时，由于温热刺激，引起皮肤血管扩张，能促进局部和全身的血液和淋巴循环，使新陈代谢旺盛，改善局部组织营养和全身机能，并能疏通经络，促进经络的活动功能。药液又能刺激皮肤的神经末梢感受器，通过神经系统，形成新的反射，从而破坏原有的病理反射系统，达到治愈疾病的目的。平常要养成良好的卫生习惯，保持皮肤清洁干燥，经常换衣服和洗衣服。头皮癣是一种传染病，因此应避免与头皮癣病人直接接触。不要使用酒店和其他公共场所提供的公共拖鞋、浴巾和足浴，尽可能使用一次性拖鞋、毛巾和其他卫生用品。酒店、宾馆等公共服务场所为客人提供的床上用品应一人包装，避免感染，使用后应消毒。有条件的家庭，卫生洁具，床上用品应每人一套。如果一些家庭成员已经生病，应该更加注意早期隔离，以避免家庭成员之间的感染。对于不能分开的公共设施，如浴缸，使用前应注意消毒。患有各种真菌疾病的病人应该及时治疗。</w:t>
      </w:r>
    </w:p>
    <w:p>
      <w:r>
        <w:t>孕妇甲亢吃什么食物好？饮食原则是宜进清淡含维生素高的蔬菜、水果及营养丰富的瘦肉、鸡肉、鸡蛋、淡水鱼等。但要注意，须忌食咖啡、浓茶等促使人们精神兴奋、失眠等加重甲亢病情的食物。甲状腺功能亢进症简称“甲亢”，是由于甲状腺合成释放过多的甲状腺激素，造成机体代谢亢进和交感神经兴奋，引起心悸、出汗、进食和便次增多和体重减少的病症。多数患者还常常同时有突眼、眼睑水肿、视力减退等症状。甲亢病因包括弥漫性毒性甲状腺肿，炎性甲亢（亚急性甲状腺炎、无痛性甲状腺炎、产后甲状腺炎和桥本甲亢）、药物致甲亢（左甲状腺素钠和碘致甲亢）、hCG相关性甲亢（妊娠呕吐性暂时性甲亢）、和垂体TSH瘤甲亢。临床上80%以上甲亢是Graves病引起的，Graves病是甲状腺自身免疫病，患者的淋巴细胞产生了刺激甲状腺的免疫球蛋白-TSI，临床上我们测定的TSI为促甲状腺素受体抗体：TRAb。Graves病的病因目前并不清楚，可能和发热、睡眠不足、精神压力大等因素有关，但临床上绝大多数患者并不能找到发病的病因。Graves病常常合并其他自身免疫病，如白癜风、脱发、1型糖尿病等。甲状腺激素是促进新陈代谢，促进机体氧化还原反应，代谢亢进需要机体增加进食；胃肠活动增强，出现便次增多；虽然进食增多，但氧化反应增强，机体能量消耗增多，患者表现体重减少；产热增多表现怕热出汗,个别患者出现低热；甲状腺激素增多刺激交感神经兴奋，临床表现心悸、心动过速，失眠，情绪易激动、甚至焦虑。甲亢治疗有三种方法，抗甲状腺药物治疗，放射碘治疗和手术治疗。药物治疗适合甲亢孕妇、儿童、甲状腺轻度肿大的患者，治疗一般需要1～2年。</w:t>
      </w:r>
    </w:p>
    <w:p>
      <w:r>
        <w:t>桥本甲状腺炎对身体危害？甲状腺结节对大多数人并不陌生，提到桥本氏甲状腺病，可能很多人没听说过。桥本是个日本人的名字，桥本甲状腺炎又名慢性淋巴细胞性甲状腺炎，它是一种自体免疫性疾病，为临床中最常见的甲状腺炎。其发病机制尚未完全明确，那么桥本甲状腺炎对身体的危害有多大呢？下面带大家了解一下。桥本氏甲状腺炎早期几乎没有临床症状，仅表现为TPOAb阳性，部分人伴甲状腺球蛋白抗体阳性，有的人做B超表现为弥漫性的甲状腺肿大为主。有些患者也可表现为甲亢症状，如心悸手抖、怕热多汗、多食消瘦，失眠兴奋等症状。随着病情的发展，甲状腺功能逐步从甲亢期向甲状腺功能正常期发展，最终进入甲状腺功能减退期，出现机代谢率低，表现为畏寒怕冷、心跳缓慢、浮肿、脱发、便秘等症状。如果出现甲状腺功能减的情况，就需要长期服用甲状腺激素治疗。甲状腺功能减退容易影响新陈代谢，出现上述各种症状，特别是对于一些育龄期的女性，或者是怀孕期间的女性，会导致甲状腺激素不平衡，很容易影响胎儿的发育。甲状腺肿大伴严重甲减时部分病人有咽部不适的感觉，还有的少数患者出现了心脏扩大，心包积液。桥本甲状腺炎的发病会导致患者出现嗜睡、智力下降、记忆力减退、食欲不振、身体浮肿、皮肤苍白以及皮肤干燥粗厚等症状表现，对患者的生活质量造成极为严重的影响。另外桥本甲状腺炎的发病还会导致患者甲状腺组织中的淋巴细胞发生浸润、纤维化以及间质性萎缩的状况发生，使得患者的腺泡细胞出现嗜酸性的情况，虽然说绝大多数的桥本甲状腺炎的发病人群是成年人，但是儿童患有桥本甲状腺炎的发病率在近几年也开始不断上升。从上面我们知道了桥本甲状腺炎对身体的危害，当出现桥本氏甲状腺炎时，广大朋友一定要引起注意，在生活当应要尽早的去医院进行检查，及时的进行诊断。并且在生活中，要清淡饮食，并且少食多餐，还要适量的多吃一些新鲜的水果蔬菜，每天还要多喝白开水，对我们的身体都是非常有好处的。</w:t>
      </w:r>
    </w:p>
    <w:p>
      <w:r>
        <w:t>痣出血与皮肤癌的区别？痣有广义和狭义之分，广义包括各种先天性、后天性黑素细胞痣、皮脂腺痣等。痣为人类最常见的良性皮肤肿瘤，是表皮、真皮内黑素细胞增多引起的皮肤表现。皮肤癌即皮肤恶性肿瘤，根据肿瘤细胞的来源不同而有不同的命名，包括表皮、皮肤附属器、皮肤软组织、周围神经、黑素细胞、皮肤淋巴网状组织和造血组织等。痣出血与皮肤癌的区别？痣是一种非常常见的疾病，每个人的身上都是有痣的，痣本身不会对人的身体健康产生什么危害，但是痣恶变之后对人的身体健康产生的不良影响是非常大的，痣恶变的时候，患者的身上会出现很多不良的症状表现，其中患者身上出现的最为典型的一种不良症状表现就是黑痣流血，所以如果患者身上的黑痣突然出现了流血的现象，大家一定要及时去到当地的医院进行检查和治疗，以免耽误患者的病情。痣，是由正常含有色素的痣细胞所构成的最常见于的皮肤良性肿瘤，痣突然出血，黑痣分为皮内痣，交界痣和混合痣，痣具有潜在的恶变可能，痣近期出现不明原因出血，瘙痒，疼痛，增大，伴有色素加深，周围出现卫星痣，伴有局部淋巴结肿大等，应考虑是黑痣恶变的可能。皮肤恶性肿瘤包括鳞状细胞癌、基底细胞癌、恶性黑色素瘤、恶性淋巴瘤、特发性出血性肉瘤、汗腺癌、隆突性皮肤纤维肉瘤、血管肉瘤等。皮肤癌有原发性癌和由其他部位转移至皮肤的继发性癌。原发性皮肤癌常见的有基底细胞癌、原位鳞癌（鲍温病）、鳞状细胞癌、湿疹样癌和恶性黑色素瘤。以上介绍了痣出血与皮肤癌的区别，知道了痣出血与皮肤癌的区别，希望对大家有所帮助，当身上的黑痣出现颜色改变，形状改变或出血时一定要及时到医院就诊，做到早发现、早治疗，以免延误了最佳的治疗时机。</w:t>
      </w:r>
    </w:p>
    <w:p>
      <w:r>
        <w:t>小孩脑炎后遗症的症状？脑炎是很常见疾病，一旦大脑感染了病菌或者是病毒，就会影响我们的中枢神经，局部就会有很多病菌，临床症状也是非常的多的，会引发各种各样的疾病，尤其是对于小孩子的危害是非常大的，还有一些人在治好后还会出现一系列的严重的后遗症，所以，一定要注意。到底什么是脑炎呢？不要以为脑部的炎症就是要表现为神志不清，胡言乱语，其实脑炎得表现在初期是很普通的，可能会和一般的感冒相混淆。脑炎是脑部发炎，最普通的成因式过滤性病毒感染，偶尔也有因对百日咳的严重反应所引起的。对孩子来说，最常见的就是病毒性脑炎，最典型的一个症状就是高烧，一般都是超过了40℃，病情非常的危急，时常还会伴有头痛，恶心，呕吐，精神不好等一系列症状，还有极少数人会出现心肌炎的症状，所以一定重视，如果病情严重，有必要及时送医治疗。小孩脑炎共同的特点是发热、头痛、呕吐、嗜睡或烦躁不安，再严重一些就会出现抽风、昏迷、肢体瘫痪、呼吸节律不整等表现等症状。而脑炎治好后会给一小部分人带来一些后遗症，比如说智力上面出现障碍，有智力异常的现象，大脑出现发展缓慢的问题，肢体障碍，语言上面出现失语，语言发育迟缓，表情淡漠，眼神较呆滞，哭笑无常，有攻击性行为，易激惹，兴奋多动等精神状态及认知功能异常。平时，父母要培养小孩良好的生活习惯，多加锻炼，要经常开窗通气，保持室内空气新鲜，多做户外活动，提高身体的抗病能力，减少感染病毒的机会。一旦孩子出院，一定要让孩子心情愉快，饮食要营养均衡，如果孩子的肌肉有任何虚弱或者僵硬的现象，要按照医生的嘱咐，陪他做运动，使他得以运动自如。</w:t>
      </w:r>
    </w:p>
    <w:p>
      <w:r>
        <w:t>增生性胃息肉需要治疗吗？胃息肉是一种比较大众的消化内科疾病，主要是由于胃粘膜受到各种原因的影响导致表层组织增生，引起胃息肉。有胃息肉患者一般通过内镜检查或者X线检查偶然发现，有胃息肉患者会出现腹胀腹痛、胃部不适，少数可出现恶心、呕吐等症状，严重影响患者的在生活，要及时进行治疗。胃息肉可单发或多发，如胃的部分黏膜或全部黏膜表面，散布着大量大小不等的息肉称为胃息肉症。胃息肉可分为真性和假性两种，真性息肉又称息肉样腺瘤，其病变性质属于肿瘤性增生，可发生癌变。假性息肉则为炎性黏膜增生而形成的息肉。那么增生性胃息肉怎么治疗。步骤/方法：1、患者一定要了解胃息肉发病年龄较大，多伴有胃酸缺乏或胃酸低下，因此常可出现上腹部轻微疼痛与不适，恶心、厌食、消化不良、体重下降及腹泻等症状。如息肉表面有糜烂、溃疡，可以发生间歇性与持续性出血。2、患者一定要知道对于较大的息肉阻塞于幽门管，或息肉样胃窦黏膜滑入十二指肠，则可出现幽门梗阻症状。纤维内突窥镜检查对于明确诊断，确定有无癌变均极有帮助。一般认为息肉因虑其癌变，常规治疗是手术，视其病变部位做胃部分切除或全胃切除术。3、患者一定要注意术后应该要避免食物过冷，过热，过酸，过咸，过鲜，也不得用粗糙食物，防止对创面的刺激，注意少吃多餐，使胃内经常有食物，以稀释胃内的游离酸。要供给丰富的蛋白质，易消化的脂防，因脂肪进入小肠后，能使小肠粘膜产生抑胃素，对胃液与胃酸的分泌起抑制作用，有利于创面的恢复。还宜吃些富含维生素B、C的食物。注意事项：患者一定要尽快去进行治疗，避免病情恶化。生活中，人们应该要始终把自己的身体健康摆在首位，患者一定要注意个人卫生，放松心情，希望您早日恢复健康。</w:t>
      </w:r>
    </w:p>
    <w:p>
      <w:r>
        <w:t>白豆蔻的功能主治是什么?？行气，暖胃，消食，宽中。治气滞，食滞，胸闷，腹胀，噫气，噎膈，吐逆，反胃，疟疾。 《开宝本草》："主积冷气，止吐逆，反胃，消谷下气。"《本草图经》："主胃冷。"《医学启源》："《主治秘要》云，肺金本药，散胸中滞气，感寒腹痛，温暖脾胃，赤眼暴发，白睛红者。"杨士瀛："治脾虚疟疾，呕吐，寒热，能消能磨，流行三焦。"王好古："补肺气，益脾胃，理元气，收脱气。"《纲目》："治噎膈，除疟疾，寒热，解酒毒。"《本草备要》："除寒燥湿，化食宽膨。"</w:t>
      </w:r>
    </w:p>
    <w:p>
      <w:r>
        <w:t>普罗帕酮的用法用量？注意：同种药品可由于不同的包装规格有不同的用法或用量。本文只供参考。如果不确定，请参看药品随带的说明书或向医生询问。口服：1次100—200mg，1日3-4次。治疗量，1日300-900mg，分4-6次服用。维持量，1日300—600mg，分2-4次服用。由于其局部麻醉作用，宜在饭后与饮料与食物同时吞服，不得嚼啐。必要时可在严密监护下缓慢静注或静滴，1次70mg，每8小时1次。1日总量不超过350mg。</w:t>
      </w:r>
    </w:p>
    <w:p>
      <w:r>
        <w:t>感染了霉菌怎么治疗？感染了霉菌可以局部治疗，采取先用中草药熏洗坐浴，然后阴道内上药。还可以使用物理治疗，是采用微波、短波等非接触式物理方法消除霉菌。还有微生态疗法，微生态疗法能有效抑制致病菌，可以从根本上根治霉菌。而且平时要保持外阴清洁干燥、避免搔抓。在期间禁止性生活，不宜食用辛辣刺激性食品，注意个人卫生，期间要勤换洗内裤，要用开水洗烫，然后放置阳光下照晒，注意洗浴用具个人使用，避免交叉感染。平时要多补充蛋白质，多补充维生素类，可以吃鱼、鸡蛋，并且可以吃新鲜的水果和蔬菜，主要是增加机体的抵抗力。临床上霉菌即白色念珠菌，感染的原因首先是由于霉菌是人体正常的菌群，在一定条件下大量增殖，并侵袭周围组织，会引起自身感染，大量繁殖的原因与滥用或过多应用抗菌素、机体的免疫功能有关。如怀孕后、糖尿病病人阴道环境改变容易感染霉菌，艾滋病、肿瘤的病人容易感染霉菌。其次霉菌感染与直接接触有关，包括性传播、母婴垂直传播等，也可通过医护人员医疗器械等接触感染，还可通过饮水，食物等方式传播。一般霉菌阴道炎感染的主要症状是外阴瘙痒、瘙灼样疼痛、性交痛，还有尿痛。有的时候感染这种霉菌性阴道炎，会有坐落不安的感觉。典型的白带症状是白色的比较稠厚、牛乳状。或者呈豆腐渣样的白带，也可以在阴道口的黏膜或者是小阴唇的内侧也有白色的块状物来附着。并且这种块状附着物不容易被擦取。还会发现在阴道口黏膜有红肿或者有糜烂，还有严重的抓痕，形成溃疡。</w:t>
      </w:r>
    </w:p>
    <w:p>
      <w:r>
        <w:t>形成口吃的原因是什么？口吃俗称结巴，磕巴，是一种言语障碍，表现为言语频繁地与正常流利的人在频率和强度上不同、且非自愿的重复语音，音节，单词或短语、停顿、拖长打断。它也包括言语前的反常犹豫或停顿被口吃者称为语塞和某些语音的拖长通常为元音。口吃的许多表现不能被他人观察到，这包括对特定音素通常为辅音、字和词的恐惧，对特定情景的恐惧，焦虑，紧张，害羞和言语中失控的感觉。它牵涉到遗传、神经生理发育、家庭和社会等诸多方面，是非常复杂的语言失调症。一.遗传因素已有学者提出某些基因和口吃有关。但是基因导致口吃这一假说仍有待进一步验证。口吃是一些家族的家族病，但是目前还没有探明这类家族发病到底是源自遗传因素还是源自社会因素。二.语言神经中枢发育不良或神经生理异常即与发音、对语言理解甚至读书写字有密切关系的神经系统发生障碍。在学龄前儿童当中，男童口吃的比例是女童的两倍。且女童口吃康复的比例高于男童。在五年级大约十一到十二周岁以后，男女口吃比例增大到四比一。家长在发现儿童有口吃症状后，应当立即带孩子找言语治疗医师就诊，不应拖延，更不应坐视不管、祈望口吃自动康复。有研究显示，由孩提时代出现的持续性口吃，可能是因为左脑不正常，造成大脑皮层与说话能力有关的地带出现不衔接的状况。专家指出，由于左脑未能充分掌握让语言区域运作的时间性，左脑过度弥补这个缺失，令说话不能流畅。利用磁共振仪器扫描口吃人士的大脑时，研究发现，他们存在某个区域的活动或组织结构与说话正常的人士不同如大脑皮层的语言侧化、中枢高级听觉区颞平面等异常，及前扣带回、前岛叶、基底核、小脑、边缘系统等活动异常。</w:t>
      </w:r>
    </w:p>
    <w:p>
      <w:r>
        <w:t>堕胎之后多久才来月经？这次怀孕之后，其他方面都没有什么问题，但是身体不太舒服就打掉了孩子，但是打掉之后一直没有来月经，看到网上说有可能是是没有人流干净，害怕对以后的怀孕造成影响。堕胎是中断怀孕或人工流产，故意结束妊娠，取出胚胎或者导致胎儿死亡的行为。堕胎的危害分为近期和远期的危害：1、近期危害：一个是子宫穿孔，而一旦发生子宫穿孔就会引起大出血，需要紧急抢救；其次是可能会造成生殖系统的感染，一旦感染严重，可能会造成宫腔积脓，甚至要切除子宫，就永久丧失做母亲的权利。2、远期危害：远期危害更多，包括宫颈的机能不全，会引起早产或者流产；子宫内膜或子宫肌层的损害，会出现宫腔的粘连，引起月经量的减少；还有一些并发症，如宫外孕或者不怀孕，反复有痛经的情况。如果以后怀孕，可能会出现早产、流产、死产以及前置胎盘等情况。堕胎药使用的最佳时间，也就是指药物流产的最佳时间，药物流产需要在B超检查下，确定是在宫内怀孕，而且怀孕的天数是5周-49天之内，都可以药物流产。但是，年龄如果超过40岁，不要药物流产，因为这个年龄可能药流效果欠佳。另外，药物流产一定要在医生的指导下用药，并且要做血常规的检查、凝血时间的检查，并且了解阴道是否有炎症。都正常才可以口服药物进行药物流产。堕胎人流之后，一个月左右来月经，因为卵巢排卵后，卵子与精子结合形成受精卵，排卵后的卵泡腔形成了黄体分泌激素保障胎儿正常生长发育，人流术后黄体功能萎缩后，卵巢就开始了新的周期，卵泡发育开始分泌雌激素和孕激素，雌孕激素又促使卵泡发育成熟排卵，排卵后的雌孕激素达到第二个高峰时，促进子宫内膜迅速的增生，血管腺体肥大迂曲，排卵后体内的激素水平下降，导致子宫内膜脱落出血形成了新的一个月经周期。还要注意保持情绪舒畅，注意保暖，也可以选择调经的药物治疗。</w:t>
      </w:r>
    </w:p>
    <w:p>
      <w:r>
        <w:t>做乙肝五项早上能吃饭吗？检查乙肝五项可以吃饭，没什么影响，吃饭也不会影响检查结果，但是如果是检查肝功能，需要做血液常规检查这种情况就不能吃饭，吃饭容易对转氨酶有影响的，所以一定要知道自己的检查项目。除了不能吃饭之外，也不要喝水，最好是空腹做检查，检查乙肝五项可以判断抗体的数字，如果抗体高的话，可预防疾病。乙肝五项又叫乙肝两对半，乙肝五项检查是检测血液中乙肝病毒的血清学标志，临床上常用乙肝五项的不同组合来判断感染的现状和转归，是用来判断是否感染乙肝的。乙肝五项检查分别是：表面抗原；表面抗体；е抗原；е抗体；核心抗体。正常值显示为阴性，异常值显示为阳性。乙肝五项检查应该注意：检查前的晚上保证充足的休息，睡眠不好，劳累等有可能影响检查结果的准确性；注意早上一定不要吃东西，要空腹检查，抽血化验；检查前一天吃的晚餐最好不要有油腻、辛辣的食物，此类食物可使血脂试验明显增加，因此需要吃一些清淡的食物；在做乙肝五项检查前一天最好不要饮酒。检查时，应放松心情，避免因恐惧造成血管收缩等，在抽血后，需在针孔进行局部按压3~5分钟，进行止血，注意不要揉，以避免造成皮下血肿。患有乙肝以后应该注意以下两个方面，第一方面主要是防止疾病的进一步加重和恶化，一定要注意不要过劳，不可以饮酒，不能熬夜，尽量不服用有害肝脏而且能够增加肝脏负担的药物，在饮食上尽量要清淡、易消化、营养丰富，多吃新鲜的蔬菜水果，尽量不要吃辛辣寒凉的食物，要服从治疗，一定要动态监测肝功和彩超，以及乙肝病毒DNA载量的情况；另一方面需要注意对家人及亲戚朋友的防护，以免把乙肝传染给他人。</w:t>
      </w:r>
    </w:p>
    <w:p>
      <w:r>
        <w:t>十二指肠球炎的症状？十二指肠球炎是指发生在十二指肠球部的非特异性感染性疾病，多发生在球部，是一种常见的肠胃疾病。主要依靠内镜检查确诊。本病临床症状缺乏特征性，主要表现为上腹部疼痛、恶心、呕吐、呕血、黑便、反酸，嗳气，消化不良等症状，与胃炎相似。它以浅表型居多，炎症仅限于黏层。有时和十二指肠溃疡不易区别。本病属于消化系统疾病，病发时一般伴有慢性胃炎、肝硬化、慢性肝炎、慢性胰腺炎等等疾病。有时可出现类消化性溃疡的症状，如节律性上腹疼痛，进食后可暂时缓解等。胃酸分泌量可正常或增高；十二指肠引流液中脱落上皮细胞较多，有白细胞；X线检查有球部激惹，降部一过性痉挛，皱壁粗大，可呈假息肉样；内镜检查、行活检可确诊。在接受上消化道内镜检查的病例中，本病的发病率约占2.1%～30.3%，发病多在球部，发病率据国内纤维内窥镜检查结果，占上腹部有症状受检病人的10%～16%，其中30%～60%伴有上消化道出血，该病多发于中青年男性。一般患有十二指肠球炎的病人忌冰冻和过热饮食。饮食应当温度适中，饮茶、汤不宜过热。也不能食太荤、太油和煎炸的食物。饮食中以易消化食物为主，肉类炒煮要熟，蔬菜不要半生；忌食多量味精、酸辣及过咸的食物。饮食以清淡为主，味重会刺激胃酸分泌，少量的生姜和胡椒，可暖胃和增强胃粘膜的保护作用。饮食应定量控制，不能多吃。宜少吃多餐，避免饥饿痛，疼痛时可吃一两块苏打饼干。不能饮酒、喝浓茶和咖啡。特别是酒，对胃刺激过大，会使溃疡恶化。</w:t>
      </w:r>
    </w:p>
    <w:p>
      <w:r>
        <w:t>上环1年了来月经之后白带有血丝怎么回事？白带带血丝有生理性的和疾病性的两种，通常女性在排卵期有的人会出现排卵期出血，即月经中期出血，是指两次正常量月经之间的少量出血，可伴有不同程度的小腹痛。如症状较轻无需治疗，出血量多或影响生育者可用药物治疗。但是血性白带，还应当想到下列疾病的可能：宫颈息肉、急性阴道炎、重度宫颈糜烂、老年性阴道炎、子宫颈癌、子宫粘膜下肌瘤、子宫内膜癌。另外，有时因宫内放置节育环，在白带中也混有一些血丝。应到医院检查一下，看看是正常的排卵期出血还是由疾病引起的出血。很多妇女都会出现在上环之前白带还可以，可是在上环之后就会发现，在来月经之前的1-2天，白带里面有点带褐色的血丝，在月经结束之后的2-3天里面，白带也会有轻度的血丝。去做妇科检查，做白带常规，包括做宫颈的防癌筛查，可能都发现不了明显的问题。其实还是考虑是由于环刺激子宫收缩，导致在月经的前后，出现了轻微的毛细血管破裂，导致血性分泌物。在这种阶段，如果没有其他明显的炎症，一般不需要特殊处理，主要的还是注意卫生。当白带里面带有血丝之后，在这个段也是容易感染的。所以，这时也不能够同房。另外，要定期的去复查，因为有些疾病也并不一定是马上能够看到的，应是每半年做一次妇科检查。如果白带带血丝的症状特别严重，可能需要考虑把环给取下来。平时要注意卫生，勤换洗内裤，尽量少食辛辣，凉等刺激性食物，合理有规律的生活，每次便后都要及时冲洗有效防治，多休息，避免劳累紧张，必要时检查看其是否有异常，或是将环取出。</w:t>
      </w:r>
    </w:p>
    <w:p>
      <w:r>
        <w:t>团癣的预防和治疗方法？【癣病防治常识】癣病重在预防，若发现家人或朋友患有癣病(如：手癣、脚气、体癣、头癣等)，应尽量避免接触;并建议他积极治疗，不要穿病人穿过的鞋、袜、衣物用品等。得了癣病后，首先应避免传染给家人，同时，尽快使用能抑杀真菌的外用产品对抗真菌，一般应选用乳剂型外用抗菌产品涂抹于患处，可以作用较长时间，效果更好。预防癣虽然算不上大病，但由于痞痒难忍，影响学习和工作，而且对周围的人产生不良的感觉，所以应当引起重视，加以预防。1.相对隔离癣疾病人。因为窟是一种传染性皮肤病，传染源就是癣疾患者，有的癣如脚癣、头癣的传源性很强，所以，患了癣疾的人应当自觉地与他人相对隔离开。如患者是儿童，家长要细心做好护理和清洁工作，以免引起传染。(1)脸盆、脚盆、毛巾、浴巾;手帕等日常生活用品要做到专人专管专用，一人物制，这在无癣疾病人的家庭应该如此，有窃疾病人的家庭更应如此。(2)患了癣疾，最好不要抓搔，以免抓破后并发感染和引起自身传染。(3)癣疾病人所穿衣服和鞋袜要宽大透气，经常更换，尤其是有足癣者穿过的鞋袜，最好用开水烫过或在阳光下曝晒。有条件的还可将贴身内衣裤煮沸灭菌。(4)有足癣者夏天尽量不穿胶鞋、旅游鞋，多穿布鞋或凉鞋。因为潮湿是霉菌生长的合适环境，夏天气温高，脚部出汗多，最易使足癣加重和复发，故应以使脚部干燥通风为佳。(5)患癣疾者去浴室洗澡最好不要上大池洗涤而要用淋浴，同时夏天也不要去游泳池游泳，以免将霉菌传给别人感染癣疾。(6)在幼儿园;托儿所、小学校等集体单位发现头癣时，应立即隔离治疗，以免蔓延。(7)头癣病人的衣物、用具禁止与健康人混放在一起或混用。理发工具应该专用，待头癣逐渐好转时，要及时加以严格消毒。剪下的头发必须烧掉。病好后也不要使用过去自己用过的梳子、帽子、枕巾等，以防再发。2　防止感染。霉菌对人体有较强的感染力，所以，没有癣疾的健康人要注意从以下几个方面防止感染：(1)对已知癣疾患者接触要谨慎。(2)平时要用自己的脸盆、毛巾、脚盆等用品。上浴室时应自备拖鞋，不穿公用拖鞋。许多人的脚癣是因为穿公用拖鞋感染上的。洗时最好用淋浴而不进入大池内浸泡。(3)保持皮肤清洁干燥，平时身体多汗者尤要注意，衣、裤、鞋、袜应常换洗。汗脚者最好不要穿不透风而易潮湿的球鞋、皮鞋、旅游鞋，而以布鞋为好。每次洗澡，要待脚干燥后再穿入鞋内。赤脚干活的人在完工后要把脚洗干净。(4)周围有动物患了癣疾应及时处理，在未处理前不要接触或玩弄这些患病的动物。3.减少或避免进食有刺激性食物。窟的症状以痒为重，而辛、辣、腥、有刺激性的食物可加重痒感或诱发。这些食物有姜、蒜、葱、椒、醋、烟、酒、咖啡、浓茶、鱼、虾、蟹类、蚕豆、咸肉等。植物蛋白质(如豆制品)一般妨碍不大，可以食用。另外，食盐有使水钠潞留和加剧炎症、痞痒的作用，所以口味以淡为宜。4.加强体育锻炼，提高抗病能力。真茵和其他细菌、病毒一样，在人体抵抗力下降时才会感染得病，如果身体健康，皮肤的防御功能良好，即使有霉菌感染，也不会发病。所以，还应积极加强体育锻炼，增强体质。另外，加强营养，也是提高抵抗力的重要方面。5.积极治疗原发疾病。人体在思了其他一些疾病后，如糖尿病、长期应用皮质类固醇激素，可以明显降低机体的抵抗力，容易感染霉菌而思癣疾。因此，应加强对原发病的治疗，并采取综合措施改善人体的机能状态。6.洗浴预防。(1)矿泉浴：就是在矿泉水中洗浴。矿泉中含有大量的化学物质，而且温度较高，通过水的机械刺激、温度刺激、化学成分的作用而起到防治疾病的效果。在我国，矿泉资源极为丰富，各地均有，其充分利用为癣疾的预防会起到很大的作用。(2)药物浴：是在水中加入一些药物或用药物煎水后洗浴。用按叶、千里光、紫花地丁、苦参等煎水洗浴，可预防癣疾。硫磺浴剂，加入水中洗浴，每周1次。洗脚时加50毫升的醋，每天泡15—30分钟，可预防脚癣。在集体机构如托儿所、幼儿园、小学校的儿童如发现头癣，其他健康儿童应用硫磺软膏洗头，每日1次，连洗1个月。</w:t>
      </w:r>
    </w:p>
    <w:p>
      <w:r>
        <w:t>中枢神经系统肉芽肿性血管炎的鉴别诊断？在高度怀疑中枢神经系统肉芽肿性血管炎时，应与下列疾病鉴别，如系统性血管炎(结节性多动脉炎、过敏性血管炎、颞动脉炎、白塞病、结缔组织病性血管炎等)、感染(病毒性感染、细菌性感染、真菌性感染、立克次体感染等)、肿瘤(霍奇金淋巴瘤、白血病、小细胞性肺癌、心房黏液瘤、非霍奇金淋巴瘤等)、其他血管病(血小板减少性紫癜、结节病、脑血管动脉粥样硬化、镰刀样细胞性贫血等)及其他(坏死性类肉瘤样肉芽肿、变态反应性肉芽肿病、淋巴瘤样肉芽肿病等)，因其影响CNS的血管时，临床表现酷似于PACNS。</w:t>
      </w:r>
    </w:p>
    <w:p>
      <w:r>
        <w:t>黄荆叶的临床应用有哪些?？治疗急性细菌性痢疾取鲜黄荆叶半斤洗净，加水800毫升，煎煮1.5小时后过滤，再浓缩志100～120毫升。成人每次～40毫升，日服3次。治疗急性菌痢54例，均在服药后第二天全身症状减轻，大便次数减少，体温降至正常；腹痛、里急后重、脓血粘液便分别在2～7天内消失。平均5.1天治愈。治愈50天后随访18例，未见复发。对慢性细菌性痢疾或作为预防服药，也有一定效果。治疗急性肠炎取鲜布荆(黄荆)嫩叶5块煎服，每日剂；或用布荆梗、叶1斤，煎成7500毫升，日服150毫升。治疗40余例，一般服药第2天即基本控制。夏季用开水冲泡代茶，有预防肠炎作用。</w:t>
      </w:r>
    </w:p>
    <w:p>
      <w:r>
        <w:t>先天性白细胞颗粒异常综合征的诊断是什么？患儿中性粒细胞减少，细胞内溶酶体异常。白细胞的趋化性、吞噬和杀菌功能缺陷，晚期患者可呈全血细胞减少，白细胞过氧化物酶染色阳性。患儿中性粒细胞、单核细胞和淋巴细胞的胞浆中易检出巨大的过氧化酶阳性的嗜苯胺蓝颗粒为具有诊断意义的特征。组织病理：表皮黑素细胞数目和形态正常，但银染缺乏黑素。电子显微镜下仅见色素细胞而无成熟的色素颗粒。</w:t>
      </w:r>
    </w:p>
    <w:p>
      <w:r>
        <w:t>磺胺嘧啶钠注射液的副作用（不良反应）？1?过敏反应较为常见。可表现为药疹，严重者可发生渗出性多形红斑、剥脱性皮炎和大疱表皮松解萎缩性皮炎等；也有表现为光敏反应、药物热、关节及肌肉疼痛、发热等血清病样反应。偶见过敏性休克。 2?中性粒细胞减少或缺乏症、血小板减少症，偶可发生再生障碍性贫血。患者可表现为咽痛、发热和出血倾向。 3?溶血性贫血及血红蛋白尿。这在缺乏葡萄糖-6-磷酸脱氢酶的患者应用磺胺药后易于发生，在新生儿和小儿中较成人为多见。 4?高胆红素血症和新生儿核黄疸。由于本品与胆红素竞争蛋白结合部位，可致游离胆红素增高。新生儿肝功能不完善，故较易发生高胆红素血症和新生儿黄疸，偶可发生核黄疸。 5?肝脏损害。可发生黄疸、肝功能减退，严重者可发生急性肝坏死。 6?肾脏损害。可发生结晶尿、血尿和管型尿；偶有患者发生间质性肾炎或肾管坏死的严重不良反应。 7?恶心、呕吐、胃纳减退、腹泻、头痛、乏力等。一般症状轻微，不影响继续用药。偶有患者发生艰难梭菌肠炎，此时需停药。 8?甲状腺肿大及功能减退偶有发生。 9?中枢神经系统毒性反应偶可发生，表现为精神错乱、定向力障碍、幻觉、欣快感或抑郁感，一旦出现均需立即停药。</w:t>
      </w:r>
    </w:p>
    <w:p>
      <w:r>
        <w:t>做子宫息肉手术住院需要准备什么？相信女性朋友对子宫息肉这种疾病并不会感到陌生，对于已婚的女性朋友很容易发生此病。主要还是由于在平时生活当中有不良的生活习惯引起的，所以女性朋友在平时一定要养成良好的生活习惯，特别是在性生活过程当中一定要注意个人卫生问题，不要有不洁的性行为，同时在平时一定要学会自我检查。那么我们就来了解一下做子宫息肉手术住院需要准备什么。1、肠胃准备：一般对于需要做手术的患者，应该在手术之前的前12个小时禁食，前6个小时禁水。并且要在前一天的晚上辅助药物，对肠胃内的食物进行排空处理。否则，如果在手术时，发生了意外，让肠胃内的食物流到病变位置，就很有可能引发感染的状况，进而出现不可预知的严重后果。2、心理准备：一般的患者在要做手术时，心里都会有很大的负担。会过分的焦虑，担心手术出现意外情况。尤其在和医生进行最后的术前确认签字时，焦虑情绪表现得更为明显。这个时候，家属就要对患者进行适当的情绪疏导。来确保患者，用一种相对轻松的状态，去面对即将到来的手术。3、物品准备：对于需要做子宫息肉手术的患者，一定要在术前提前准备好绷带。绷带主要是用来将患者的手术刀口绑起来。以免患者在术后，因为疼痛来回挪动，而撕裂刀口。子宫息肉手术后一定要好好休养，病人应该有充足的睡眠时间，同时还应该注意不能进行体力劳动，也不能太过劳累，一定要保持良好的心态。总而言之，对于需要做子宫息肉手术的患者，在术前一定要从肠胃、心理和物品方面，做好相应的准备工作。以确保手术的正常进行和术后患者更好的恢复。对于需要手术治疗子宫息肉的患者，一定不要给自己太大的心理压力，轻松上阵，很可能有更好的手术效果。</w:t>
      </w:r>
    </w:p>
    <w:p>
      <w:r>
        <w:t>溃疡结肠炎吃什么肉好？溃疡性直肠炎是直肠炎的一种常见形式，早期表现为红肿热痛、腹痛腹胀、便秘腹泻、血粘液便、里急后重等症状。便秘与腹泻交替，便中混有粘液及血丝，贫血发热、消瘦乏力等。如果溃疡性直肠炎没有得到及时有效的治疗，就有可能会导致更加严重的后果，那么在得了溃疡结肠炎吃什么肉好，下面小编为大家详细介绍。溃疡性结肠炎的最初表现可有许多形式。血性腹泻是最常见的早期症状。其他症状依次有腹痛、便血、体重减轻、里急后重、呕吐等。偶尔主要表现为关节炎、虹膜睫状体炎、肝功能障碍和皮肤病变。发热则相对是一个不常见的征象，在大多数病人中本病表现为慢性、低恶性，在少数病人(约占15%)中呈急性、灾难性暴发的过程。这些病人表现为频繁血性粪便，可多达30次/天，和高热、腹痛。体征与病期和临床表现直接相关，病人往往有体重减轻和面色苍白，在疾病活动期腹部检查时结肠部位常有触痛。可能有急腹症征象伴发热和肠鸣音减少，在急性发作或暴发型病例尤为明显。中毒性巨结肠时可有腹胀、发热和急腹症征象。由于频繁腹泻，肛周皮肤可有擦伤、剥脱。溃疡性结肠炎患者适合的一些食物分类：1、富含优质蛋白质的食物：它们是蛋类、鱼类、瘦肉、豆类及其制品，动物肝脏。2、富含维生素的食物：含维生素C的有西红柿、柑橘、草莓、山楂、枣。菠菜、白菜等虽然也富含维生素C,但它们含纤维也多，不适合“溃结”病人。维生素E是强氧化剂，植物油、花生、芝麻、核桃仁、杏仁、葵花子、蛋黄等富含维生素E.动物肝脏、蛋类、胡萝卜、牛奶、西红柿等富含维生素A。3、富含矿物质和微量元素的食物：富含钙的食物有豆类及其制品，还有紫菜、海带、香菜、香椿等。富含磷的食物有鸡蛋、鱼类、粗粮等。富含铁的食物有肉类、鱼类、蛋类、油菜、芹菜、洋葱等。富含硒的食物有肉类、奶类、动物肝脏、肾脏和各种海产品。</w:t>
      </w:r>
    </w:p>
    <w:p>
      <w:r>
        <w:t>自慰可以防前列腺癌？英国《国际泌尿学期刊》报道，（British Journal of Urology International 92卷, 211页.） 澳大利亚维多利亚癌症中心专家研究发现，前列腺癌每年会造成50万名男性死亡。最简单的预防措施就是自慰。男性在20岁至50岁间射精的次数越多，患上前列腺癌的几率就越低。这个研究持续了4年，目前仍在进行中，对1079名前列腺癌患者和1259名健康男性进行了调查，结果证明，男性在20多岁时天自慰或性交一次，患上前列腺癌的几率会降低1/3。该研究小组负责人贾尔斯指出："男性到了50多岁当然不可能经常这样做。不过，在年纪变大，性生活越来越少的情况下，适度自慰一次是值得提倡的。"他同时还分析说，长期积蓄体内的精液可能对前列腺管道内的细胞有致癌作用。如果不经常定期排出，精液就可能成为他们的健康杀手。因为精液是一种含有多种化学物质的烈性液体，浓缩600倍才会致癌，所以只有那些长期不过性生活的人，患前列腺癌的几率才会大大增加。2004年，美国国家癌症研究院(National Cancer Institute)的研究所得出的结论，与墨尔本维多利亚癌症协会在2003年7月布的一项自慰与前列腺癌关系的研究结果不谋而合。澳大利亚的流行病学家格雷厄姆.圣依莱斯主持，在针对1,079名前列腺癌患者和1,259名健康男士进行调查后，研究人员发现，在20多岁时周射精5次以上的男性，患前列腺癌的几率降低了三分；一星期自慰大于或等于5次的男性在70岁前患前列腺癌的几率比不这样做的男士们要少34%。</w:t>
      </w:r>
    </w:p>
    <w:p>
      <w:r>
        <w:t>小儿巴特综合征的并发症？可并发低血钾、直立性低血压、智力障碍、惊厥、痛风、佝偻病、肾钙化、进行性肾功能衰竭等。</w:t>
      </w:r>
    </w:p>
    <w:p>
      <w:r>
        <w:t>儿童睾丸积液是什么病？儿童睾丸积液也叫睾丸鞘膜积液，疾病的危害性不能轻视，会有很多儿童出现该病的症状，导致患儿的睾丸部位不适，且会影响到孩子的生长以及发育，家长朋友们要提防该病的发生，在孩子发病期间不仅要积极的治疗，对于患儿的护理工作也要加强起来。睾丸鞘膜积液的危害性特别的严重，该病侵害到了较多儿童的健康，导致患儿的睾丸部位异常，积液过于严重的话，还会引发疼痛的症状出现，不利于患儿的生长发育，该病的出现家长朋友们应当注重护理的工作，接下来了解一下儿童睾丸鞘膜积液的护理方法有哪些呢?睾丸鞘膜积液的出现侵害了较多儿童的健康，引起了家长朋友的关注，病情严重的患儿需要进行手术治疗，术后应当注意居室环境，保持安静、舒适，手术后要让患儿卧床休息，宜采用半卧位，饮食方面也要格外注意，让患儿吃一些半流质的食物，还要注意食物容易消化，这样可以减轻患儿的胃肠负担，但营养方面必须要全面，多让患儿吃一些高蛋白、高维生素的低脂、低盐食物，禁忌辛辣刺激或者是肥甘厚腻的食物。还应当严格的遵守医生的嘱咐使用治疗药物，且要定期进行复诊，手术后的七天内要注意手术部位的卫生，千万不可以沾水，同时要减少活动，可以使用阴囊托带将阴囊兜起，从而利于积液的吸收，要注意定时的定量的进食，另外精神方面也要注意调理，需要让患儿保持良好的心情，需要注意的是要尽早治疗诱发该病出现的原发病，比如丝虫病、血吸虫病、睾丸炎、附睾炎等，这样才可以彻底治愈睾丸鞘膜积液，利于患儿的身体恢复。儿童睾丸有积液的病情属于非常严重的，如果不及时采取针对性的治疗，很有可能会影响到小孩睾丸发育。造成小孩长大了以后，出现睾丸发育不良，少精死精等生殖方面的疾病。因此要及时带孩子前往大型正规医院就诊。</w:t>
      </w:r>
    </w:p>
    <w:p>
      <w:r>
        <w:t>眼白发黄是怎么回事？眼白发黄是因为每天在电脑前的时间较长而引发辐射导致的，眼睛又比较大或者睫毛较短少，在平时的生活环境中有较多的风沙，因而眼中吹入沙尘的机会较多；这两种因素造成了您有经常揉眼睛的情况发生。尽量不要用手揉搓眼睛，不适时可用其他方法消除(如沙尘可请人吹吹或用干净的手帕，纱布轻轻捂住眼睛，使眼睛流些泪水带出沙尘，或闭着眼睛休息一会)。因为眼睛其实是很娇嫩的。有些肝胆疾病也会出现巩膜(俗称眼白)发黄，多见于黄疸型肝炎或者淤胆型肝炎。眼白发黄只是疾病的一种外在表现，所谓治病求本，把肝(或胆)病治好了，眼白发黄自然就会消失。所以现在首要的问题是到正规医院(非夜间广播上那些专治肝病的医疗门诊部)检查治疗。经过系统的检查如果真是得了肝病的话，正规的治疗对你以后的一生都很重要，不只是目前眼部美观的问题。所谓“是药三分毒”，肝病不能乱吃药。不合适的药物往往会导致肝脏的进一步损害。相信街头游医，胡乱吃药将会付出惨痛代价不论是工作还是生活，如果我们没有注意劳逸结合，让自己一直处于疲劳状态，很有可能就会导致免疫力以及抵抗力下降，从而让人患上疾病。除了长时间的过度疲劳容易引起眼白发黄之外，如果经常有喝酒习惯的话同样会导致眼白发黄。所以我们以后在平时生活中要避免过度酗酒。因此专家提醒，眼白发黄有很大的几率是因为肝病所导致的，此外，如果在一段时间内过于疲劳，或者大量饮酒，同样会导致眼白发黄的情况出现，当你发现眼白发黄并且身体有其他不适症状时，请一定要到医院积极检查治疗，避免疾病恶化。</w:t>
      </w:r>
    </w:p>
    <w:p>
      <w:r>
        <w:t>达沙替尼是什么?？达沙替尼患者。该药也被证明可治疗许多其他类型的癌症，包括加速期的前列腺癌。</w:t>
      </w:r>
    </w:p>
    <w:p>
      <w:r>
        <w:t>宫颈糜烂手术后有什么影响？宫颈糜烂手术不是什么大手术，一般卧床休息两三天就可以，主要是注意好私处卫生，术后两个月内是禁止性生活的。平日里做好日常卫生护理，可以减少炎症的感染，多吃青菜和水果，适当做些户外活动，增强机体抵抗力和免疫力。宫颈糜烂曾经是一个困扰了很多女性的一个疾病。去做体检，几乎是十有八九会被诊断为宫颈糜烂。鳞柱交界区容易受雌激素的影响。女性在青春期之前，卵巢功能没有完善，雌激素低下，柱状上皮就靠内侧些，到了来月经以后，柱状上皮就受雌激素的影响下，更多地朝外侧发展，因此就有更多的类似“糜烂”一样的柱状上皮在宫颈口检查时被发现，绝经以后，女性雌激素水平下降，柱状上皮又开始退回内方，此时检查“糜烂”也就看不见了。所以，本质上上来说，所谓的宫颈糜烂，实际上是柱状上皮外翻。宫颈柱状上皮异位属正常生理现象，没有什么特殊的临床表现。有些人可能会有接触性出血的表现，但只是宫颈的个体差异，就象有些人嚼点硬东西，牙齿或者口腔就会出点血。宫颈柱状上皮异位不需要进行任何治疗，现在诸多治疗宫颈糜烂的方法，都是错误的。但对于有症状的宫颈炎，需要进行治疗。急性炎症用栓剂药物治疗，慢性炎症可以采用激光或者冷冻等物理治疗的方法。如果没有怀孕一般是不建议做这种手术，因为一旦做了宫颈糜烂修复手术，可能会造成分娩时宫颈口损伤，但是对以后的怀孕是没有影响，做过宫颈糜烂修复手术，宫颈的韧性会比较差，宫颈糜烂手术如果恢复得好，对怀孕的影响就比较小，平时的话要注意个人卫生，性生活的时候要格外注意不要感染病菌。手术后创面可能会有分泌物出现，所以为了预防感染一般术后需要常规消炎一周。宫颈手术后，一般两周左右创面会脱痂，脱痂的时候还会有少量出血的现象，并且在这期间都不能有性生活，术后恢复期要忌口辛辣刺激性食物，并且禁止吃羊肉、鸡蛋、海鲜、香菜等发的食物。</w:t>
      </w:r>
    </w:p>
    <w:p>
      <w:r>
        <w:t>老年人急腹症的诊断是什么？1.血液检查 血红蛋白及红细胞总数的测定对有无贫血或内出血，有诊断和鉴别诊断的价值;白细胞的测定对于感染的判断和指导治疗有重要意义。2.尿液检查 测定尿内有形成分(红细胞、白细胞和管型)和无形成分(蛋白、糖、酮体、淀粉酶、pH)等，对于急腹症的诊断、泌尿系统疾病的识别、肾功能的判断，均有一定意义。3.大便检查 大量红细胞，见于下消化道出血、结直肠癌等。大量白细胞，见于肠道细菌感染，潜血试验阳性提示上消化道出血的疾病，如胃、十二指肠溃疡、胃癌等。4.生化检查 血清淀粉酶增高，血钙降低，提示急性胰腺炎，AFP增高提示原发性肝癌。1.X线检查 包括透视、平片和造影等项检查，它对于急腹症，尤其是某些外科急腹症可以显示出特殊的征象，在急腹症中它可以确诊的疾病是：梗阻性疾病：各种类型的肠梗阻、胆石病、胰腺结石、泌尿系结石、胃扭转、幽门梗阻等。损伤破裂性疾病：腹部外伤与腹内异物、肝或脾破裂、肾或膀胱破裂、急性胃肠道穿孔等。炎症性疾病：急性胰腺炎、急性腹膜炎、结肠憩室炎等。可辅助诊断的疾病：急性阑尾炎、急性胆囊炎、脾栓塞或急性脾大等。虽然X线检查是诊断急腹症的重要手段之一，一般而言，通过透视、腹部平片及造影观察病变的直接和间接征象，结合临床可对多数急腹症做出正确诊断。但对于某些缺乏典型临床症状和明显X线征象的病例术前确诊率仍较低，需引起重视。2.超声波检查 此项检查是最常见的无创性检查之一。20世纪80年代以来，X线、CT、MRI、核素、超声四大影像技术发展十分迅速，在疾病的诊断中各有优点互相补充。在急腹症的超声检查中有着不同的声像图表现，对肝脏肿瘤、胆囊结石、胆囊坏疽和穿孔、急性梗阻性化脓胆管炎、急性胰腺炎、急性胃扩张、胃十二指肠穿孔、幽门梗阻、肠梗阻、腹部大血管破裂、栓塞及腹部外伤等都有很特异的诊断价值。3.内镜检查 包括胃镜、十二指肠镜、胆道镜、腹腔镜及纤维结肠镜等，对消化系统病变的诊疗具有重要的价值，但对年老体弱、血红蛋白低于5g、患有严重的全身疾病如心肺功能不全、不能耐受检查，以及疑有胃、肠道穿孔和有腹膜炎的病人则为禁忌，临床医师可根据病情需要和病人一般状况选择检查。4.CT、MRI 对一些检查尚不能确诊的病例可进一步提供诊断依据。5.诊断性腹腔穿刺 常为溃疡的诊断提供直接依据。适应于腹部外伤，在休克出现的早期，疑有内脏破裂或出血、急性腹痛、腹膜刺激征明显、腹胀或肠鸣音消失，性质不明的腹腔积液，腹水伴有或不伴有腹内肿块等。6.诊断性腹腔灌洗引流术 但应严格掌握适应证和禁忌证。</w:t>
      </w:r>
    </w:p>
    <w:p>
      <w:r>
        <w:t>卵巢囊肿十公分严重吗？卵巢囊肿是女性生殖器常见肿瘤，有各种不同的性质和形态，即一侧性或双侧性、囊性或实性、良性或恶性，其中以囊性多见，有一定的恶性比例。卵巢囊肿病因：1.遗传因素，据统计，20%～25%的卵巢肿瘤患者有家族史。2.内分泌因素，卵巢是排卵、分泌性腺激素的重要器官，卵巢肿瘤多发生于生育年龄。临床上很多卵巢囊肿患者和多囊卵巢综合征患者的基本病理生理改变是卵巢产生过多雄激素，而雄激素的过量产生是由于体内多种内分泌系统功能异常协同作用的结果。3.生活方式因素，长期的饮食结构、生活习惯不好、心理压力过大，可以出现生理性卵巢囊肿和卵巢真性肿物。4.环境因素，食物的污染，如蔬菜等使用的植物生长激素，如家畜家禽等配方饲养中瘦肉精类的激素成分。卵巢囊肿10公分带来的严重危害：1.引发月经不调：卵巢囊肿的问题会严重影响病人激素分泌，从而导致卵巢内雌激素分泌不正常，当发展卵巢囊肿10公分的程度以后，会在极大程度上影响月经的正常到来，同时也会影响月经量，甚至会导致闭经等一系列伤害出现。虽然生活中很多妇科疾病都会导致月经不调的病症发生，但是对于因为卵巢囊肿引起的月经不调，应该更值得引起关注。2.影响病人生育能力，当卵巢囊肿10公分的问题出现以后，最好的治疗方法进行手术切除，而要切除的部位则是卵巢，卵巢一旦被切除以后病人生育能力将从此失去，对于病人本身乃至整个家庭都是一个悲剧。为了避免这种悲剧的发生，病人在卵巢囊肿问题发生以后，及时接受科学有效的治疗，这样能够在极大程度上保存卵巢，因此早发现早治疗是很有必要的。</w:t>
      </w:r>
    </w:p>
    <w:p>
      <w:r>
        <w:t>弱精不能吃什么？精子的活力以及数量一直都是男性生育判定的一个标准，少精症可以分为原发性的以及后天性的两种。一般来说后天性的少精症是可以很好治疗的，而且很多时候只需要患者在饮食和生活上做一些调整就可以恢复。而先天性的少精症就需要到医院做详细的检查，找出导致少精症的病因才能更好的治疗。后天性的少精症是可以很好的预防的，男性如果想要预防少精症的出现，那么这六种美食就不要再吃了。1、油炸和烧烤的食物，因为有致癌物质，多以会导致男性出现少精症。2、啤酒，啤酒是一些男性的最爱，但是患有肾脏疾病的患者啤酒喝太多对于肾脏不好，进而也影响了男性的精子。3、咖啡，咖啡有很好的提神作用，但是会影响精子的质量。4、豆腐，豆腐含有丰富的雌性激素，男性吃太多不太好。5、奶茶，奶茶含有茶成分，男性想要优质的精子尽量不要吃。6、猪腰，猪腰就是猪肾，里面含有很多的重金属，对人的身体有危害。除此之外患者在平时有一个合理的饮食习惯，才能保证避免让患者的病情变得更加严重，一定要坚持少糖、少脂肪的饮食习惯，还应该避免食用过多辛辣刺激性强的东西，不然都会给患者的病情恢复造成一定的影响，而且期间还应该避免食用含有防腐剂和着色剂的食物，尤其是一些性保健用品尽量不要胡乱的使用，男性还应该多饮水多排尿，出现一些其他的男性疾病之后，也要正确合理的进行治疗，不能盲目的进行治疗，不然对患者的病情恢复会有不利影响。最后，患有少精症的患者最重要的就是需要及时的进行治疗，只有正确合理的治疗才能保证有一个更好的治疗效果，患者要对自己的病情治疗多上点心，而且也要注意保护好自己的睾丸，不能总是长期骑自行车，而且也不能总是挤压到自己的睾丸。</w:t>
      </w:r>
    </w:p>
    <w:p>
      <w:r>
        <w:t>丙碘酮禁忌症是什么？对碘或本品过敏者禁用。上呼吸道感染、肺出血、心肺、肾功能不全者忌用。</w:t>
      </w:r>
    </w:p>
    <w:p>
      <w:r>
        <w:t>如何在心理上克服焦虑？如患者出现焦虑状态，全身不舒服，有以下的克服方法：第一、放松的疗法焦虑症让人处于心慌、肌肉紧张、颤抖、面色苍白、出冷汗等不良的状态，进行身体放松可以减轻这些不适，让焦虑症得到缓解。进行身体放松可通过深呼吸、运动等，有助于消除紧张的情绪。第二、保持乐观要时刻保持乐观，对自己充满自信。每个生活在大千世界里的人，均有其生存的目的，每个人均有优点和缺点，不能总是拿自己的缺点衡量别人的优点，从而导致自卑、焦虑、不自信。一定有充分的自信，会让我们面对各种困难都能够克服，从而化解心里的焦虑。缺乏自信时，不妨进行自我暗示，我一定能行、肯定行，从而让自己强大起来。第三、学会倾诉人与动物区别是我们有语言的交流，有情感的宣泄。所以，与最亲近的人进行沟通、交流，把自己不良的情绪宣泄出来。第四、学会适应对产生焦虑的情况，要学会勇敢的面对，这是克服焦虑的最好的方法。让自己去适应它，而不是去躲避它，因为躲避终究不是办法。第五、适当的转移注意力如果最近很心烦，事情很麻烦，不如转移注意力，使自己的身心放松，暂时缓解心理压力，如到郊外走一走、看看外面的风景、听听舒缓的音乐，看看书籍。第六、注意休息多休息可让人身心轻松，减轻心理焦虑。所以，要有充足的睡眠，睡觉前洗个热水澡、泡个热水脚、喝点热牛奶对睡眠质量更有帮助。睡眠时间的长与短睡眠质量并无绝对的关系，但睡眠质量好一点，对情绪的恢复更有帮助。</w:t>
      </w:r>
    </w:p>
    <w:p>
      <w:r>
        <w:t>弱精吃什么食物好？弱精症的受孕存在一定的偶然性，即使是轻度的弱精症精子活动能力也比正常情况下的要低，这样也就保证不了精子的质量，从优生的角度考虑还是有一定弊端。精子活力低下，或精子死亡率40%;性欲淡漠，举阳不坚;形体瘦弱，面色萎黄，神疲乏力，食少腹胀，气短便溏;心悸健忘，头晕自汗。舌淡苔白，或舌质淡胖，边有齿痕，脉沉细无力。附睾、输精管、精囊和前列腺等生殖道或生殖腺体的急慢性炎症都可降低精子的运动能力。感染对精子活力的影响可以是多方面的。微生物对精子的直接作用，如支原体可以吸附于精子的头部、中段及尾部，使精子作前向运动时，流体动力学阻力加大，运动速度减慢，影响精子活力及穿透卵细胞的能力。精液不液化或粘稠度高是引起男性不育的病因之一，其中很重要的因素可能是通过影响精子的运动能力而导致不育。精液不液化的精浆中可见到细长的纤维蛋白并相互间网织使精子活动的空间减少，精子被牵制，同时还见到粗纤维被许多的细纤维连接成网络，这些可能是机械性限制精子前向运动的原因。弱精症可以吃一些核桃、花生、榛子、松子等坚果类。这类食物含锌都比较丰富，可提高精子的质量。补充蛋白锌、蛋白硒和蛋白质，提高精子活性比较显著，一般3个月左右可改善弱精少精等精子质量问题。弱精时必须要首先明确是什么原因造成的,明确了具体的病情后,才能针对性进行治疗,有的男性,由于精子量少或无精而引起不育,其原因较为复杂.如果不是机能障碍所致，日常生活中补充下列食物：如鳝鱼,泥鳅,鱿鱼,带鱼,鳗鱼,海参,墨鱼,蜗牛,其次有山药,银杏,冻豆腐,豆腐皮等。少抽烟，少喝酒，少熬夜。少吃辛辣刺激性的食物。保持生活规律，性生活不能过度频繁。</w:t>
      </w:r>
    </w:p>
    <w:p>
      <w:r>
        <w:t>按摩乳成分或处方？乳香，没药，川芎，芸香，薄荷油，郁金，乌药，桂皮油，丁香油，樟脑，颠茄流浸膏，水杨酸甲脂，单硬脂酸甘油酯，硬脂酸，辅料为甘油，十二烷基硫酸钠，纯化水。</w:t>
      </w:r>
    </w:p>
    <w:p>
      <w:r>
        <w:t>盆骨癌晚期能活多久？1、盆骨肿瘤有什么前期症状腰腿痛是多数骨盆肿瘤早期的唯一症状:患者以腰腿痛为首发症状者占绝大多数,多表现为长期持续性且进行性加重的钝痛或隐胀痛,夜间疼痛加重。局部肿块是多数肿瘤的早期重要体征:肿块可以位于体表,也可凸向盆腔。病人可能出现便秘、尿频、尿急或大小便功能障碍,某些男性病人可出现性功能障碍。盆骨肿瘤的前期症状早期多数患者曾因腰腿痛或大小便功能障碍而辗转于各医院,疑为慢性腰腿痛、坐骨神经痛、腰间盘突出症、膀胱炎、直肠炎、便秘、痔疮、前列腺炎以及马尾综合征等。因此,对长期有上述症状的患者,应作相应的影像学检查以发现病因。2、盆骨肿瘤做哪些检查血尿常规、激素检查、B超、心电图、骨盆的影像学检查、癌症标志物的检查等检查。对骨盆肿瘤的活检遵循骨与软组织肿瘤活检的一般原则。由于绝大多数骨盆手术切口经过髂嵴,因此沿髂嵴进行活检最安全。对于发生于骨盆区的肿瘤大部分可行穿刺活检,若肿瘤较小、位置深在或位于比较复杂的解剖部位(如骶骨前侧髂骨深部)可在CT引导下活检。无论采用穿刺活检还是切开活检,均应避免污染腹膜后间隙。由于软骨肉瘤对放疗和化疗均不敏感,并且如果活检造成局部污染,则依靠手术切除达到肿瘤的局部控制非常困难,因此对骨盆软骨肉瘤施行活检的技术要求非常高。3、盆骨肿瘤如何治疗对骨盆肿瘤的活检遵循骨与软组织肿瘤活检的一般原则。由于绝大多数骨盆手术切口经过髂嵴,因此沿髂嵴进行活检最安全。对于发生于骨盆区的肿瘤大部分可行穿刺活检,若肿瘤较小、位置深在或位于比较复杂的解剖部位(如,骶骨前侧、髂骨深部)可在CT引导下活检。无论采用穿刺活检还是切开活检,均应避免污染腹膜后间隙。由于软骨肉瘤对放疗和化疗均不敏感,并且如果活检造成局部污染,则依靠手术切除达到肿瘤的局部控制非常困难,因此对骨盆软骨肉瘤施行活检的技术要求非常高。</w:t>
      </w:r>
    </w:p>
    <w:p>
      <w:r>
        <w:t>Wegner肉芽肿伴发的葡萄膜炎的鉴别诊断？Wegner肉芽肿应与能够引起血管炎、呼吸道炎症、肾小球肾炎的全身性疾病相鉴别，对出现葡萄膜炎和(或)巩膜炎者则主要应与类肉瘤病性葡萄膜炎和复发性多发性软骨炎及其伴发的葡萄膜炎相鉴别。1.类肉瘤病 可引起肺部病变、葡萄膜炎和巩膜炎，但它所致的肺部病变主要表现为肺门淋巴结肿大，除引起多种类型的葡萄膜炎和巩膜炎外，常引起结膜结节、泪腺肿大，易引起淋巴结病，患者血管紧张素转化酶水平通常升高，根据这些特点一般不难将二者鉴别开来。2.复发性多发性软骨炎 也可引起鼻软骨改变、马鞍状鼻畸形、葡萄膜炎和巩膜炎，但此种疾病还易引起耳廓软骨、喉、气管软骨的改变，一般没有上、下呼吸道的坏死性肉芽肿，这些特点都有助于二者的鉴别。</w:t>
      </w:r>
    </w:p>
    <w:p>
      <w:r>
        <w:t>脉络膜骨瘤的西医治疗？(一)治疗无症状的脉络膜骨瘤以临床观察为主，因其为良性肿瘤且视力损害多不严重，目前尚无方法可限制肿瘤的生长。因视网膜下新生血管膜位于中心凹附近，激光光凝治疗多影响视力，可考虑光动力疗法治疗。(二)预后脉络膜骨瘤是一发展缓慢的良性肿瘤，目前尚无较好治疗办法。对视力影响程度与肿瘤部位及其引起的继发性视网膜变性或视网膜下新生血管膜有关。长期进行性视网膜变性可导致视力逐渐丧失，视网膜下新生血管膜出血亦可引起视力突然丧失。因此，若发现脉络膜骨瘤引起继发性视网膜下新生血管膜形成，应考虑给予光凝治疗。</w:t>
      </w:r>
    </w:p>
    <w:p>
      <w:r>
        <w:t>月经先兆流产注意什么？先兆流产指妊娠二十八周前，先出现少量的阴道流血、继而出现阵发性下腹痛或腰痛，盆腔检查宫口未开，胎膜完整，无妊娠物排出，子宫大小与孕周相符。如症状加重，可能发展为难免流产。那么月经先兆流产注意什么呢？下面为大家介绍。1、月经是生理上的循环周期，发生在一些具有生育能力的女性人类和黑猩猩与其他人科动物之间。育龄妇女和灵长类雌性动物，每隔一个月左右，子宫内膜发生一次自主增厚，血管增生、腺体生长分泌以及子宫内膜崩溃脱落并伴随出血的周期性变化。这种周期性阴道排血或子宫出血现象，称月经。2、先兆流产指妊娠二十八周前，先出现少量的阴道流血、继而出现阵发性下腹痛或腰痛，盆腔检查宫口未开，胎膜完整，无妊娠物排出，子宫大小与孕周相符。如症状加重，可能发展为难免流产。3、先兆流产前会先从下体分泌出褐色分泌物，几天后才流血，这样就是先兆流产，而正常的月经出血是刚开始就有少量的血流出。一般的月经出血是三到五天。颜色比较红。出血量可能较另两种大而且出血量比较均匀。可能中间三天多一点。前后几天少一点。但是总体来说出血是很稳定的。相比较而言。先兆流产出血量通常比较少。表现为孕早期的少量不规则阴道出血。综上所述，月经先兆流产注意什么，一般月经的出血量相对是比较稳定的，而且出血量也比较多，而先兆流产往往是经过了几天褐色分泌物的排出之后的少量出血的。另外，月经的出血时间比较有规律，一般5天左右结束，而先兆流产的出血也是不规律的。</w:t>
      </w:r>
    </w:p>
    <w:p>
      <w:r>
        <w:t>肛门息肉会自然消失吗？肛门息肉不会自然消失。肛门息肉是一种类型的痤疮，在静态阶段无症状，只需要注意饮食，保持大便通畅，防止并发症的发生，需要治疗和有癌变的可能。顾名思义，息肉是一种靠在身体上的肉，一种非功能性的肉，一种蝎子。息肉栖息在器官中，局部组织长时间被压缩，扩张和改变形状。由于息肉生活在不同的部位，患者可能有不同的临床症状。肛门息肉的原因：1.炎症性刺激引起的肛门息肉：由于直肠粘膜经常受炎症刺激，肛门息肉会缓慢形成。由于肠粘膜的炎症会产生水肿和充血，一些溃疡愈合后，疤痕会逐渐减少并变成息肉。随着一些慢性炎症刺激，腺体被阻塞并出现肛门息肉。2.饮食因素引起的肛门息肉：饮食因素与肛门息肉的形成有一定的关系。胆汁酸和细菌之间的相互作用是一些腺瘤性息肉的主要原因。3.遗传因素引起的肛门息肉：某些遗传因素或基因突变与肛门息肉的形成有密切关系。目前的研究表明，突变的基因从父亲传给儿子，他们的遗传可能性是相同的。4点异物刺激引起的息肉分析机械损伤：由于一些异物或从损害直肠黏膜的刺激产生的粪渣正常肠上皮，一些细胞和肛门息肉的异常增殖引起的。肛门息肉可以外科手术治疗，手术治疗，仍然优选的治疗，它们的特性在手术过程中改进的手术方法，疼痛，然后伤口更迅速地愈合。其他疗法包括药物注射疗法：即萎缩治疗硬化，其直接喷射硬化剂在息肉硬化或atrofiarlo。还有红外线治疗：使用红外线辐射或烧伤来做萎缩。还有冷冻疗法和激光疗法：使用冷冻机，液氮作为冷冻剂。</w:t>
      </w:r>
    </w:p>
    <w:p>
      <w:r>
        <w:t>肺炎支原体抗体阳性高烧怎么回事呢？肺炎支原体抗体可分为IgM以及IgG抗体，IgM阴性展现有现症熏染，需要治疗，IgG阴性剖析有既往熏染，而如今病情不行动，不需要治疗。肺原支原体相关的症状搜罗发热、咽痛、咳嗽、咳痰等。药物可抉择运用大环内脂类抗生素，如一些消炎药，也可能选用抗生素等，支原体肺炎也是一种自限性疾病，不经治疗也可自行痊愈，对于没有症状或者症状比力稍微的患者，也可没有用药物医治。肺炎支原体抗体小于1:40分析没有肺炎支原体的传染。可是假如患者出现了咳嗽、咳痰，而且较为一再的症状时，也要思考有肺炎支原体感化的可以性，需求做进一步的魔难。需要的时候有可以概况须要做一个胸片测验，兴许是带患者到正规大型医院就医，让医生听听肺部情景，而后凭证测验的服从开具药物治疗。具体药物的用法用量要依据医嘱实施。假如是感化肺部支原体，会引起支原体肺炎。支原体肺炎感化3天之后可以在体内查到响应的抗体，也便是说肺炎支原体是一种致病菌，这种致病菌在侵略人体之后，人体味发生与之相干于应的抗体来感染于支原体这种细菌，这个抗体也分为两种，一种是IgM、一种是IgG。假如抽血化验，IgM型的支原体抗体是阴性，表明是一个近期的感染，多在7天之内，即7天之内你感染过支原体抗体。假设抗体概况的IgG是阳性，诠释感染约莫不断已经有20天摆布，也就表明有20天前你感染过肺炎支原体，临床常查的肺炎支原体抗体是IgM，也就是短期的。若是在临床遇见思虑是肺炎支原体感染的病人，可以抽血化验肺炎支原体抗体，若是是IGM抗体阳性，思虑近在即多少日有肺炎支原体的感染，从而接管响应的药物来治疗。</w:t>
      </w:r>
    </w:p>
    <w:p>
      <w:r>
        <w:t>拉屎拉出血怎么引起的？粪便出血是一种非常常见的症状。有些人看到大便出血时非常害怕。他们担心肠癌，因为网上很多信息说结肠癌或直肠癌会导致便血的症状。然而，除了结肠直肠癌，便血是由其他疾病引起的，便血不一定是癌症。那大便出血到底是怎么引起的？痔疮是血便的最常见原因，血便通常在年轻人中发现。它们通常表现为血便、血滴或卫生纸上的血。粪便和血液不能混合。除便血症状外，痔疮还会出现肛周瘙痒、潮湿和内痔。也就是说，正如我们所说，在肛周区域有一个小肉球。大多数情况下，排便时，肉球会出来。排便后，肉球会自行返回，也有病人一年到头都出来，不能再回来。痔疮的诊断非常简单。医生可以用肛门镜检查一下。如果他发现直肠末端粘膜静脉曲张充血，他可以诊断痔疮。痔疮以保守治疗为主，大部分的患者，通过改变饮食习惯，注意肛周卫生，提肛运动等保守治疗，痔疮的症状会有好转。肠息肉和结直肠癌也可表现出便血症状，通常为暗红色血便，可与粪便混合，并伴有粘液或脓。肠息肉是一种良性疾病。如果不治疗和允许其发展，可能会发生癌变。肠息肉癌变时间约为5-10年。为了防止癌变，当发现肠息肉时，应该切除。结直肠癌在中老年人中最为常见。除便血症状外，结直肠癌还可出现腹痛、腹胀、排便习惯改变、腹泻和便秘交替、排便困难、腹部肿块等症状。如果你既往没有痔疮的病史，人到中年，突然出现便血的症状，一定要去医院检查一下，需要做肠镜明确诊断。早期的大肠癌以手术治疗为主。</w:t>
      </w:r>
    </w:p>
    <w:p>
      <w:r>
        <w:t>皮肤过敏可以喝骨头汤吗？过敏皮肤病的概念很笼统，疾病范围也不太明确，专业书中暂时没有明确的定义。根据医生专业角度分析，过敏性皮肤病大致是由于个体差异或某些致敏因素造成机体皮肤过度反应而产生的皮肤性疾病。患者可出现一过性过敏症状或病情迁延不愈，临床上一般对其进行抗过敏治疗。皮肤过敏不可以喝骨头汤骨头中的蛋白质溶解到汤中，所以也可以引起机体的过敏，比如皮肤过敏等。所以建议皮肤过敏的朋友，少食用动物性食物，多食用植物性食物为好。下面是皮肤过敏注意事项：1、皮肤发生过敏之后可能有搔痒发红的现象，建议你在这期间尽量用清水洗脸就可以了，不要再使用任何的化妆品。洗完脸之后，最好是什么化妆品都不要使用，尽量让皮肤多呼吸外面的空气，然后如果实在是想用化妆品的话，可以使用儿童的润肤霜。2、如果发生过敏太严重，可以到药房买点扑尔敏或者息斯敏或者是录雷他定都是治疗过敏的，口服这些药物之后，就可以缓解皮肤瘙痒的症状。还有一种比较快的做法就是把息斯敏研成粉末之后兑在洗脸水里，坚持洗1到2天脸之后，皮肤过敏也会好的治好。忌食辛辣刺激食物：如葱、蒜、韭菜、生姜、辣椒、花椒、胡椒、桂皮、八角、小茴香、咖喱等。因为这些食品，辛燥温热，动风耗血，能使血热加重，症状加重;同时这些食品也有温阳高兴作用，能使大脑皮层高兴，精神激动，从而加重病情。忌食鱼腥发物：因为这些食物可使病情加重，发病期间应忌食海鲜、牛羊肉、公鸡、鲤鱼、鸭、鹅、榴莲、菠萝、芒果、香菇、竹笋等腥物、发物以及煎、炸、烧、烤及不易消化的食物。</w:t>
      </w:r>
    </w:p>
    <w:p>
      <w:r>
        <w:t>请描述玄参的采收加工？玄参耐寒性较强，对轻霜仍能生长的很好。地上茎枯萎时，进行收获。收之前上掉地上茎叶，然后挖出地下块根，将带有子芽的根状茎和作药用的块根分开，把块根晾晒1～2天再抖去泥土、须根，堆积起来，使之发汗3～4天，在发汗的过程中，要经常翻动，使内外部变成黑紫色，质地柔润，闷后再晾晒，全部晒干为止。玄参（cn)玄：深奥，玄妙。参：探究，领悟，参悟。玄参：参悟、探究深奥不易理解的东西。例如，“玄参南华经”就是探究深奥的南华经。</w:t>
      </w:r>
    </w:p>
    <w:p>
      <w:r>
        <w:t>黄芪精成分或处方？黄芪、蜂蜜。</w:t>
      </w:r>
    </w:p>
    <w:p>
      <w:r>
        <w:t>茶多酚是什么?？茶多酚。一些癌症患者寄希望于饮用绿茶以抵御癌症或提高癌症治疗的效果，但有研究表明茶多酚可能会导致常规癌症治疗手段失效。而且喝茶愈癌症相关性的研究，目前没有证据显示可以减少癌症发生率。</w:t>
      </w:r>
    </w:p>
    <w:p>
      <w:r>
        <w:t>多囊卵巢综合症容易流产的原因是什么？多囊卵巢综合症是会引起体内雄激素水平升高，不要过于紧张，是可以选择药物治疗的，可以服用雌激素类药物，进行多囊卵巢综合症的治疗。如果患有多囊卵巢综合症，就说明卵巢是不存在排卵的，怀孕是比较困难的。怀孕后卵巢没有黄体的功能也是比较容易流产的，所以需要确诊治疗之后再怀孕。多囊卵巢综合征是生育年龄妇女常见的一种复杂的内分泌及代谢异常所致的疾病，以慢性无排卵（排卵功能紊乱或丧失）和高雄激素血症（妇女体内男性激素产生过剩）为特征，主要临床表现为月经周期不规律、不孕、多毛和/或痤疮，是最常见的女性内分泌疾病。1935年归纳为闭经、多毛、肥胖及不孕四大病症，称之为Stein-Leventhal综合征。PCOS患者的卵巢增大、白膜增厚、多个不同发育阶段的卵泡，并伴有颗粒细胞黄素化。PCOS是II型糖尿病、心血管疾病、妊娠期糖尿病、妊娠高血压综合征以及子宫内膜癌的重要危险因素。PCOS的临床表型多样，目前病因不清，PCOS常表现家族群聚现象，提示有遗传因素的作用。患者常有同样月经不规律的母亲或者早秃的父亲；早秃是PCOS的男性表型，女性PCOS和男性早秃可能是由同一等位基因决定的；高雄激素血症和/或高胰岛素血症可能是多囊卵巢综合征患者家系成员同样患病的遗传特征；在不同诊断标准下作的家系分析研究经常提示PCOS遗传方式为常染色体显性遗传；而应用“单基因-变异表达模型”的研究却显示PCOS是由主基因变异并50%可遗传给后代。目前多囊卵巢综合症药物治疗的方式已经取代手术治疗，成为一线的治疗方法。</w:t>
      </w:r>
    </w:p>
    <w:p>
      <w:r>
        <w:t>女性混合痔怎么治最好？痔疮的疾是一种比较常见的疾病，好发人群是以青少年为主要发病群体。在民间，有一种说法就是十男十痔或者女性怀孕以后，十女九痔等等说法。引起痔疮的原因其实是不良的生活习惯造成的。比如长期饮酒和久坐久立，以及不良的排便习惯，还有就是进食刺激性食物过多等等。那么混合痔疮最佳治疗方法？下面就让我来详细介绍一下这个疾病。混合痔疮最佳治疗方法根据病情来定的。如果比较轻的混合痔可以选择药物治疗。是可以有效的缓解症状的，如果在使用药物一个月效果不佳的时候，就要考虑手术治疗了。病人出血多、痔核脱出不能回纳等等都是手术指证。1、混合痔疮最佳治疗方法根据病情来定的。如果比较轻的混合痔可以选择药物治疗。是可以有效的缓解症状的，如果在使用药物一个月效果不佳的时候，就要考虑手术治疗了。病人出血多、痔核脱出不能回纳等等都是手术指证。2、如果去医院进行手术治疗的话，那么进行混合痔内扎外剥术是治疗混合痔的最佳治疗方法。在平时的时候，要注意机体的肛门卫生，多食一些新鲜的蔬菜和水果，生活中要防止便秘。3、患有混合痔的疾病以后，建议病人在日常生活中要养成良好的睡眠习惯的，比如每天要定时睡觉的，睡觉的环境要保持安静，避免嘈杂的环境的，良好的睡眠和休息环境可以很好的预防疾病发生。注意事项：病人的饮食在烹调的时候一定要清淡，不要放辣椒，葱姜可以放，煮熟就没事了，病人在急性期的时候，一定要选择易消化和吸收的食物为好的。</w:t>
      </w:r>
    </w:p>
    <w:p>
      <w:r>
        <w:t>皮下脂肪萎缩的治疗和预防方法？先天性者无有效预防措施，获得性者主要防止感染和过敏反应，以预防本病发生。</w:t>
      </w:r>
    </w:p>
    <w:p>
      <w:r>
        <w:t>金门一条根的用途有哪些？能用于治风湿症、强筋骨、壮身体。能做泡成药酒、煮成茶、制成贴布、药膏、喷剂等日用商品。</w:t>
      </w:r>
    </w:p>
    <w:p>
      <w:r>
        <w:t>三磷酸胞苷二钠注射液禁忌症是什么？病窦综合征、窦房结功能不全者禁用，缓慢性心律失常者禁用。对本品过敏者禁用。</w:t>
      </w:r>
    </w:p>
    <w:p>
      <w:r>
        <w:t>脊髓病变治疗费用？脊髓的病变一经发现，患者要尽快接受手术。脊髓损伤之后恢复就会非常的困难，此外，脊髓病变，涉及到的神经传导有不少，一些是运动一些是感觉，假如长期在压迫状态下会有不可逆的变化，可能做了手术，病人也达不到健康效果，但是脊髓病变在治疗当中，特别是外科手术中的，一种比较常见类型。检查脊髓病变包括脊髓肿瘤、脊髓非肿瘤样病变和脊髓发育异常。脊髓病变可引起脊髓压迫症。脊髓压迫症是由各种性质的病变引起脊髓、脊神经根及其血管受压的一组病症，可导致患者瘫痪等。治疗宜查找引起脊髓病变的原发疾病，针对病因治疗。查找引起脊髓病变的原发疾病，针对病因进行治疗正规康复训练的基础上，脊髓损伤患者必须要做到尽早的采取有效的治疗措施，这是患者得以康复的关键。只有将脊髓损伤康复训练与正确的治疗措施想结合才能够使患者尽快的取得满意的疗效，感染或毒素侵及脊髓所致的疾病。因在脊髓的病变常为横贯性，故又称横贯性脊髓炎。指导意见：你好，多有轻度前驱症状，如低热、全身不适或上呼吸道感染的症状脊髓空洞症通常是由于先天性脊髓神经管闭锁不全。当然，也有可能是由于脊髓血液的循环异常引起了脊髓发生缺血坏死，软化，然后形成空洞。脊髓病变的治疗费用，是随着治疗的周期长短而产生变化，重症患者或年龄较大的患者，需要更长的治疗周期以及康复锻炼时间，治疗费用也会相应的上升一般多考虑为脊髓的炎症反应，自己而引起的这种表现，会出现神经受损的一系列临床表现。建议您现在这种情况，一般的手术费用大概在2-4万元左右，根据地区不同，价格略微有所差异建议您到专业的神经外科进行明确判断，在医生的指导下才能选择不同的治疗方式。一定要多休息调养</w:t>
      </w:r>
    </w:p>
    <w:p>
      <w:r>
        <w:t>人工荨麻疹能活多少年？有不少人会有皮肤瘙痒的症状出现，并且在抓挠之后，皮肤上还会出现水肿一般的隆起，这样的现象大多数都是患上荨麻疹了，虽然人工荨麻疹会给患者的皮肤带来影响，但是却不会影响到患者的寿命，患者的生命与正常人寿命是一样的，所以患者不用过度担心，并且还可以通过治疗将疾病治愈。荨麻疹是一种很常见的皮肤疾病，是以皮肤瘙痒，抓挠后出现隆起为主要的表现，荨麻疹的出现与皮肤血管过敏反应有关，在治疗上一般都是采用药物的方式来治疗，也有患者可以采用一些中医的方式改善症状，只要积极的治疗，大多数患者的病情都是可以改善的，并且患病后不会给患者的寿命带来影响。人工荨麻疹能活多少年不少患有人工荨麻疹的患者都担心自己的寿命问题，不知道自己患病后会活多少年，怕疾病的出现会影响到自己的寿命，其实，人工荨麻疹对人体的寿命影响不是很大，甚至有些单纯性的划痕荨麻疹还无需治疗，患者只要找到自己的诱发原因，积极的做好预防工作，就可以避免疾病的出现，所以患者的寿命可以与正常人是一样的，不会因为这个疾病而影响到寿命。人工荨麻疹要如何治疗患上人工荨麻疹疾病之后，患者首先应当先找到患病的原因，因为有部分的患者是因为使用某种药物或者是因为接触了一些事物之后导致的，只要停止药物的使用或者是避免与这些过敏物质接触，就可以避免荨麻疹的出现，患者也可以采用西药的方式改善病情，西药主要是抗组胺类药物，如扑尔敏、安太乐等，也可以采用中医的方式来进行治疗，在使用中医治疗的时候，还应当对患者进行辩证，然后根据患者体质来进行配药。人工荨麻疹的患者不用担心自己的寿命问题，这个疾病不会影响到患者的寿命的，患者可以与正常人一样的长寿，不会因为人工荨麻疹的患病而威胁到寿命，在患有人工荨麻疹疾病的时候，患者可以采用药物的方式来对疾病进行治疗，尤其是使用中药治疗，还没有副作用，更是不会影响到患者的生存时间。</w:t>
      </w:r>
    </w:p>
    <w:p>
      <w:r>
        <w:t>青少年及小儿阴道透明细胞癌的中医治疗？中药治疗：1.十全大补丸：温补气血，养心安神。适于术后恢复期。每丸重9g，水蜜丸，每服1丸，每日～3次。温开水送服。2.人参蜂王浆：具有增强体质，增强机体的抗病能力，提高免疫力，适于晚期术后恢复期。每支10ml，含红参250mg，蜂王浆300mg，每次ml，1日 l～2次。应用中医药治疗本病，一是初期病邪尚在气分之时，一是晚期手术治疗后，作为综合疗法的一部分。一、辨证选方l.气滞血瘀治法：行气，温阳，化瘀。方药：少腹逐瘀汤加减。当归20g，赤芍15g，川芎10g，灵脂15g，蒲黄15g，延胡索10g，没药15g，茴香10g，干姜10g，肉桂15g。气滞明显加陈皮、香附;带下明显加茯苓、白术;病情较重可加白花蛇舌草、黄精解毒祛瘀。2.湿热蕴毒治法：清热利湿，解毒散结。方药：止带方加味。茯苓20g，猪苓20g，泽泻15g，赤芍10g，丹皮10g，茵陈10g，黄柏10g，栀子10g，牛膝10g，车前子I5g，白花蛇百草25g，土茯苓15g。带下量多，加公英、地丁。3.心脾两虚治疗：补益心脾。方药：归脾汤加减、党参15g，黄芪20g，白术15g，茯神20g，酸枣仁10g，桂圆肉10g，木香10g，炙甘草10g，当归15g，远志10g，大枣10枚，生姜3片。偏血虚加熟地;偏气虚去党参加人参。二、专方验方1.红升丹：红氧化汞粉剂外用。适于早期病情较轻者，也适于晚期无法手术之患者使用。作用：去腐生肌，拔毒。2.化癥回生片：蜜丸，每丸6克，1次丸，1日2次，饭后温酒或温开水送服。功能：消癥化瘀。用于术后恢复期瘀血内阻。三、其他疗法早期不典型增生或恶变初期，细胞分化较好，为保持器官完整;或保持生育能力，可采用电灼等办法，杀灭恶变的细胞组织。</w:t>
      </w:r>
    </w:p>
    <w:p>
      <w:r>
        <w:t>服用硫酸沙丁胺醇粉雾剂须注意的事项？1? 高血压、冠状动脉供血不足、糖尿病、甲状腺机能亢进、心功能不全等患者应慎用； 2? 长期使用可形成耐药性，不仅疗效降低，且有加重哮喘的危险； 3? 肾上腺素受体兴奋剂敏感者慎用，使用时从小剂量开始； 4? 若使用一般剂量无效时应咨询医生，不能随意增加用量或用药次数。 【孕妇及哺乳期妇女用药】激动剂舒张子宫平滑肌,妊娠及哺乳期妇女应慎用,必须应用时可在产科医生指导下应用。 【儿童用药】应遵医嘱。 【老年用药】应慎用，使用时从小剂量开始。</w:t>
      </w:r>
    </w:p>
    <w:p>
      <w:r>
        <w:t>脑梗死症状前兆是什么？脑梗死又称缺血性卒中，中医称之为卒中或中风。本病系由各种原因所致的局部脑组织区域血液供应障碍，导致脑组织缺血缺氧性病变坏死，进而产生临床上对应的神经功能缺失表现。由于脑血栓形成的病因基础主要为动脉粥样硬化，因而产生动脉粥样硬化的因素是发生脑梗死最常见的病因。近期在全球范围内进行的INTERSTROKE研究结果显示：脑梗死风险中的90%可归咎于10个简单的危险因素，它们依次是高血压病、吸烟、腰臀比过大、饮食不当、缺乏体育锻炼、糖尿病、过量饮酒、过度的精神压力及抑郁、有基础心脏疾病和高脂血症。真性红细胞增多症、高黏血症、高纤维蛋白原血症、血小板增多症、口服避孕药等均可致血栓形成。少数病例可有高水平的抗磷脂抗体、蛋白C、蛋白S或抗血栓Ⅲ缺乏伴发的高凝状态等。这些因素也可以造成脑动脉内的栓塞事件发生或原位脑动脉血栓形成。如果发生近期出现频繁的头晕，肢体麻木，近期频繁的出现一侧肢体的无力，很快就会好转，就属于脑梗塞的先兆，如果突然的血压增高，就要及时的去医院就诊了，有很多病人没有这些先兆，直接的就是一侧肢体偏瘫，这种情况就说明梗塞是比较厉害的了。本病的病理生理过程实质上是在动脉粥样硬化基础上发生的局部脑组织缺血坏死过程。由于脑动脉有一定程度的自我代偿功能，因而在长期脑动脉粥样硬化斑块形成中，并无明显的临床表现出现。但脑组织本身对缺血缺氧非常敏感，供应血流中断的4-6分钟内其即可发生不可逆性损伤。</w:t>
      </w:r>
    </w:p>
    <w:p>
      <w:r>
        <w:t>茅草根煮水喝什么作用？茅草根别称茅根，茅草根是指的白茅草的根部，其根部有甜味，由干茅根拣净杂质，洗净，微润，切段，晒干，簸净碎屑制作而成。在中医方面，茅草根的作用非常大，可以凉血止血。而民间很多地方还流传着用茅草根煮水喝的方法，那么，茅草根煮水喝的作用有哪些呢？下面大家一起来了解下。1、利尿作用：白茅根煎剂和水浸剂灌服，对正常家兔有利尿作用，给药5~10天，利尿作用最为明显，20天左右即不明显。但所用剂量特别是动物进水量均不清楚，又无对照组，尚需进一步研究。也有人认为白茅根的利尿作用与其所含的丰富钾盐有关。2、止血作用：白茅根粉能明显缩短兔血浆的复钙时间。但白茅根含钙较多，可能干扰实验结果。白茅根粉撒于犬或兔的股动脉出血处，压迫1-2分钟，有止血作用。临床用白茅根治疗鼻衄。3、抗菌作用：白茅根煎剂在试管内对福氏及宋内氏痢疾杆菌有明显的抑制作用，但对志贺氏及舒氏痢疾杆菌却无作用。4、对心肌86Rb摄取量的影响：白茅根水醇综合提取物胙腔注射可使小鼠心肌对86Rb的摄取量增加。5、其他作用：白茅根所含的薏苡素对骨骼肌的收缩及代谢有抑制作用。此外还有镇静、解热镇痛等作用。也有报道，白茅根无解热作用。从上文我们知道了茅草根煮水喝的作用，茅草根煮水还可以起到止咳镇痰的作用。因为感冒发烧而引起的咳嗽、痰多，可以通过用茅草根煮水喝来辅助治疗。同时，茅草根的副作用极小，咳嗽多痰的小孩也可以用此法来治疗，不过，茅草根性凉，不宜长时间服用，身体虚弱的人更不宜服用。</w:t>
      </w:r>
    </w:p>
    <w:p>
      <w:r>
        <w:t>孕晚期，拉肚子？女性在孕早期拉肚子，可能是被某些细菌熏染概况某些肠胃疾病而导致，身段着凉也会引起拉肚子。处于孕早期的女性要多加留意身段，这个时期宝宝已经快要降生，不要由于临时的漠视而导致胎儿出现题目。发现拉肚子情景比力严正时，实时每一每当地正规大型医院妨碍治疗，不要擅自乱吃药，保障胎儿的瘦弱。艰深饮食尽管纵然以平淡且易消化为主，隐讳辛辣、油腻、生冷、宽慰性的食品，隐讳烟酒。多吃别致的瓜果以及蔬菜，属意防止冷性、凉性水果，坚持短缺的就寝光阴和精采的心态。有身将近足月了，却涌现腹泻的症状。一，孕妇不要偏激紧迫，理当实时到正轨大型医院就医，查明引起腹泻症状的具体原因，凭证医生的建议竣事适量的药物治疗。二，饮食不同适是引起妊娠晚期腹泻症状的主要原因，孕妇要看重调解饮食习气，不要进食生冷食品、平庸食品、辛辣抚慰食品。三，假如由于腹泻症状紧张而引起了子宫缩短，就应该尽快到正轨大型医院就医，并做好待产的豫备。四，腹泻症状重大，有招致水电解质凌乱的约莫，需务实时填补体液。一些孕妇在孕晚期有拉肚子的状态，应该没有甚么大标题，没关连张，确保没有吃甚么不清洁的工具就好。在孕晚期涌现拉肚子，个别象征着宝宝即之后到这个天下上。要留神多喝水，补充体液，适量的在水里边加一些葡萄糖。防止受凉，留神保热，要多喝开水，让肚子能娴静一些。可能思考住进妇产科，这样拉肚子通常是不会影响宝宝的。假设情况比照重大，孕期拉肚子可能服用，这种药物对于胎儿不会组成影响。有腹痛的症状，应该及时往正轨大型医院待产。同样通常没有标题造诣，关键是放松情绪，期待招待更性命。</w:t>
      </w:r>
    </w:p>
    <w:p>
      <w:r>
        <w:t>红皮癣能根治吗?？红皮癣病是由皮霉菌引起的一种传染性皮肤病，可以治愈，中医认为血热是主要根源，可以采用中医疗法治疗，即运用针对性的中成药内部综合调理来治疗。血热的形成有多种因素，可因七情内伤,气机雍滞，郁久化火，以致心火亢盛,毒热伏于营血,或因饮食失节，过食腥发动风之物，脾胃失和，气机不畅，郁久化热，复受风热毒邪而病。是一种常见的慢性皮肤病，其特征是在红斑上反复出现多层银白色干燥鳞屑。中医古称之为“白疕”，古医籍亦有称之为松皮癣。西医称为银屑病，俗称牛皮癣，其特征是出现大小不等的丘疹，红斑，表面覆盖着银白色鳞屑，边界清楚，好发于头皮、四肢伸侧及背部。男性多于女性。春冬季节容易复发或加重，而夏秋季多缓解。另外，城市的野广告也被称之为“牛皮癣”。皮肤是人体最大的器官，除有抵御外邪侵袭的保护作用外，还有分泌、吸收、渗透、排泄、感觉等多种功能。药浴疗法就是利用皮肤这一生理特性，起到治疗疾病的目的，其机理不外乎局部作用和整体作用两个方面。局部作用是通过药物直接作用于肌表，以及肌肉、关节，改善皮肤、肌肉、关节的代谢，恢复其功能，直接针对病位、病因发挥治疗作用；整体治疗是通过药物透皮吸收进入血液，通过调整全身阴阳气血，调整脏腑功能。一般内服治疗：⑴口服大剂量维生素A，每日10～30万u或维生素A酸，每日1mg/kg/日。但长期服用可出现骨质脱钙，脱发和其他中毒症状。⑵口服T90皮癣疫苗，遵医嘱，根据病情不同，每日口服1-6颗，效果显著。综合以上概述，银屑病和自身免疫相关的慢性皮肤炎症反应。部分和感染相关。..如果有高血压，高血脂或者作息不规律，饮酒等等都会影响治疗效果。</w:t>
      </w:r>
    </w:p>
    <w:p>
      <w:r>
        <w:t>复方青黛丸成分或处方？主要成分：白鲜皮、白芷、萆薢、丹参、贯众、建曲、马齿苋、蒲公英、青黛、山楂、土茯苓、乌梅、五味子、紫草。</w:t>
      </w:r>
    </w:p>
    <w:p>
      <w:r>
        <w:t>睾丸变紧是怎么回事的？男人的阴茎、阴囊具有易收缩与伸展的特点，以适应温度变化，来保持局部温度低于正常体温，这也是精子生成的最佳温度。冬季天气过冷，阴囊壁就会收缩并上提，实际上这是一种阴囊的自我保护机制。因此在冷天，如果男人发现自己的生殖器、阴囊看起来小一些，是很正常的，不必过于紧张。这是正常的生理现象，不必担忧，冬季性生活应掌握分寸，否则容易影响身体健康。注意外阴卫生，按时清洗外生殖器，忌手淫，不穿过紧内裤。因为不能面诊，看不到您病变的具体情况，您可以去医院做详细检查，确定病因后及时治疗。但是不知是否还伴有其它的不适,正常情况下阴茎和睾丸一旦发育成熟,一般不会发生萎缩变小的情况.在临床上引起病理性睾丸萎缩的病因有:睾丸炎,严重的精索静脉曲张,内分泌因素等.病因不同治疗方法也是不同的.睾丸是男性的重要生精器官,如出现不适请及时就医,明确病因及时治疗,以免影响到日后的生育能力.建议检查是否是有睾丸炎和附睾炎的可能和是否是有精索炎，精囊炎，注意减少性生活和戒掉手淫,避免辛辣食物，戒酒。克服思想上的焦虑；性交前的安抚时间必不可少，男方适当分散注意力，不能过分紧张，夫妻双方做好配合，采用各种行为治疗来延长发动射精的时间，同时配合药物治疗早泄的原因较多，应针对不同病因，采用相应的对策。首先要普及性知识，全面了解不同夫妻的性生活史，结合病人的具体情况，提出指导性建议，不要注意思想上的焦虑；性交前的安抚时间必不可少，男方适当分散注意力，不能过分紧张，夫妻双方做好配合，采用各种行为治疗来延长发动射精的时间，同时配合药物治疗</w:t>
      </w:r>
    </w:p>
    <w:p>
      <w:r>
        <w:t>酮洛芬胶囊药物相作用？1? 本品与其他解热镇痛抗炎药同时服用时，可增加胃肠道不良反应，并可导致溃疡； 2? 本品与肝素、双香豆素等抗凝药同时使用，可导致凝血酶原时间延长，增加出血倾向； 3? 与呋塞米（呋喃苯胺酸）同用时，后者的排钠和降压作用减弱；本品可降低抗高血压药的降压效果； 4? 本品可增高地高辛、甲氨蝶呤和口服降糖药的血药浓度，故不宜同服； 5? 如与其他药物同时使用可能会发生药物相互作用，详情请咨询医师或药师。</w:t>
      </w:r>
    </w:p>
    <w:p>
      <w:r>
        <w:t>小儿麻痹二次发病会传染吗？其实小儿麻痹症是一种由于脊髓灰质炎病毒通过口鼻传播进入人体，使人体受到感染的一种急性传染病。小儿麻痹症的主要特征是发热、四肢疼痛麻痹以及极容易疲劳，对患者及其家庭的日常生活造成极大影响。那么小儿麻痹二次发病会传染吗？下面为大家介绍。1、小儿麻痹症又称脊髓灰质炎，主要是由脊髓灰质炎病毒引起的一种急性传染病。小儿麻痹症症状主要为发热、四肢疼痛，以及咽喉疼，部分患者会感到手脚麻痹，以致日后瘫痪，更有严重者死亡。由此我们可以看出小儿麻痹症是一种传染性极强的一种疾病。一般家中有小儿麻痹症患者的，十五岁以下的易感者是百分之百会受到感染的，这点是我们要警惕的。2、小儿麻痹症是一种急性后天传染病，并不会遗传后代。小儿麻痹症对孩子的影响如此巨大，很多家长会想到，小儿麻痹症会遗传的吗？其实小儿麻痹症主要是由于幼儿出生后通过口鼻传播受到脊髓灰质炎病毒的传播，从而使幼儿的中区神经受到破坏而引发的，属于后天传染病。小儿麻痹症虽有极强的传染性，但是并不会遗传到下一代的，这点家长是可以放心的。但是家长也要为孩子的健康成长做好一些预防，这样才能保证孩子有一个美好完整的童年。综上所述，小儿麻痹二次发病会传染吗，小儿麻痹症是一种极易致残的疾病也是传染性极高的疾病。一般在病发两年后就会进入一个相对稳定的阶段，病情也不会有新的发展，但是也不易好转，患儿维持在一个相对稳定的残疾状态，不会在复发小儿麻痹症。但是仍有一部分患者在十年或者几十年后会再次复发小儿麻痹症的。</w:t>
      </w:r>
    </w:p>
    <w:p>
      <w:r>
        <w:t>男性霉菌尿道炎并发症？真菌性尿道炎是由霉菌引起的尿道炎症性病变。霉菌存在于正常人体内，一般存在于皮肤、口咽、结肠、阴道等部位。当大面积烧伤、急性肾衰竭和严重糖尿病发生时，身体的抵抗力会降低。或者长期使用广谱抗生素和长期使用皮质类固醇会导致体内菌群失调和体内霉菌的生长和繁殖。可以直接产生真菌性尿道炎，也可以上升到上尿路，导致真菌感染，甚至真菌性败血症，而真菌性尿道炎可以作为其早期表现。性伴侣感染；大量细菌存在于女性阴部和尿道口，这是尿路感染的先决条件。因此，我们应该时刻注意阴部的清洁，用Ph4弱酸性配方的女性护理液清洗私处，经常洗澡，不要用池浴或盆浴，在婚礼、月经、怀孕和产褥期要经常换内裤。器官移植应用免疫克服疗法，克服了免疫系统，长期患有徐徐消耗性疾病，如白血病、糖尿病、肺结核等，降低了机体抵抗力;，免疫缺憾疾病，如艾滋病，长期置入导尿管，尤其是置入导尿管后长期启用抗菌素，恶性肿瘤应用化疗、放疗等治疗，毁坏了免疫系统。男性真菌性尿道炎的典型症状是尿道瘙痒、不同程度的尿频、尿急、疼痛和排尿困难。尿道口有粘液或脓性分泌物，症状比淋病轻。如果长时间不排尿或晚上直到早上才排尿，很容易发现少量分泌物。一些分泌物发展成痂膜密封或内裤是浅黄色和肮脏的。如果症状不明显或排尿间隔短，尿液分泌物很容易被尿液冲走。男性霉菌性尿道炎检查见尿道口秋毫水肿或潮红、秋毫外翻，有粘液或脓性分泌物。沿阴茎根部至尿道口方向挤压尿道，可挤出粘液或脓性分泌物，偶有微薄触痛。患者自觉排尿时常、尿痛浓烈或排尿终末烧灼性疼痛。</w:t>
      </w:r>
    </w:p>
    <w:p>
      <w:r>
        <w:t>天师栗的分布是?？分布于中国大陆的云南、湖北、河南、江西、四川、广东、贵州、湖南等地，生长于海拔1,000米至1,800米的地区，见于阔叶林中，目前已由人工引种栽培。</w:t>
      </w:r>
    </w:p>
    <w:p>
      <w:r>
        <w:t>结核性中耳乳突炎的临床表现是什么?？在患严重肺结核空洞情况下发现耳内无痛性流水，随后继发感染而变成稠脓，早期很少耳鸣、耳聋。鼓膜表面灰白水肿，紧张部糜烂坏死，呈多发性小穿孔，之后融合成大穿孔，松弛部很少累及，和一般化脓性中耳炎不同。流脓久之听骨坏死，听力很快丧失并常发生面瘫和耳后瘘管，面瘫发生率占20%，小儿尤易发生，是结核中耳炎的特点。颅内并发症并不多见，偶可并发结核性脑膜炎。</w:t>
      </w:r>
    </w:p>
    <w:p>
      <w:r>
        <w:t>刚生完孩子子宫脱垂怎么恢复正常？子宫脱垂是一种经常出现在女性身上的疾病，从它的名字就能看出是子宫发生了下垂的现象，不在原来的位置上面，子宫脱垂会带给女性很多不舒服的症状，并且给生活和工作带来了极大的不便，所以必须采取措施恢复正常才行。1、按摩子宫女性发现自己子宫脱垂之后可以试着按摩子宫，让子宫通过自身收缩回归正常的位置。通过每天轻轻的按摩子宫，让子宫部位血液循环加快，增加子宫运动频率，这样子宫的收缩次数也会跟着增加。随着子宫收缩的增多，很快子宫就能恢复到正常位置了，不过大家在按摩子宫的时候力度不能太大，力气太大的话会使得脱垂的程度越来越严重。2、蹲起运动子宫脱垂的女性也开始尝试着做蹲起运动，这么做也可以让女性的子宫收缩的次数增加很多，最终能够让子宫回到正常的位置上去。不过女性在做蹲起运动的时候适合穿宽松的衣服，蹲起的速度还要缓慢，这样才能达到子宫回归位置的效果。另外大家做蹲起运动的时间也不适合太长，不然会起到反作用，加快子宫脱垂的速度。3、服食子宫收缩汤剂在古代医学技术还没有发达的时候，都是通过服用子宫收缩汤剂来治疗子宫脱垂的，这类汤剂主要起的作用是化瘀血、补血。而大多数子宫脱垂患者正好子宫也处于缺血的状态，所以能够通过服用子宫收缩汤剂的方法补血，促使子宫回归到正常位置。4、手术上面也提到了子宫脱垂会严重影响女性的身心健康，带来的打击还是相当大的，现在医院里面正常使用的治疗方法就是手术，通过人为的提升，缓解子宫脱垂的症状，促使子宫尽早的恢复正常。从上面文章中我们知道了解决子宫脱垂的四种方法，希望发现自己子宫脱垂的女性能够尝试上面的一些方法，尽快让子宫位置恢复到正常位置，这样自己的工作和生活也不会受到太大的影响，最后祝愿每一位女性都能拥有健康的身体。</w:t>
      </w:r>
    </w:p>
    <w:p>
      <w:r>
        <w:t>经期推迟尿频是怎么回事？小便是我们身体的正常代谢，但是，有时候你会发现，你怎么突然出现尿频的现象了，并不是正常的排尿，而是出现了比较频繁的现象，这个现象的出现你就要当心了，小心是身体这里出现了问题，那么，下面我们就一起来了解一下，经期推迟尿频是怎么回事。女性尿频是怎么回事1.需要妇科或泌尿系统专科检查，是否存在尿道外口畸形如处女膜伞、尿道肉阜甚至尿道癌等病变。2.泌尿生殖系统的急慢性感染：如结核、细菌或真菌感染。常规泌尿系统超声或实验室检查包括尿、分泌物涂片等多可以明确诊断。很多女性的尿路感染是由于生殖系统炎症，这种情况下泌尿系统是受累器官，应该针对原发病如阴道炎等进行治疗。长期尿频的患者还要考虑进行膀胱镜或尿动力学等侵入性检查，能够发现普通超声检查难以发现的病变如膀胱黏膜白斑、腺性膀胱炎、膀胱过度活动症、间质性膀胱炎等。如果是已婚妇女，有正常的性生活，而且平时月经是规律的，出现停经的情况，而且会出现尿频，首先怀疑是否怀孕了。因为如果是前位子宫，增大的子宫就会压迫膀胱引起尿频，所以这种情况下怀孕的可能性很大，建议在停经35天左右，可以去医院抽血检查血HCG，如果血HCG大于50IU/L，表明怀孕的可能，并且建议隔一天再抽血检查一次血HCG，如果在原来的基础上翻倍上升，表示宫内怀孕可能性很大，而且胚胎发育良好。根据血HCG跟孕酮的情况，再决定什么时候做B超检查。最好是停经45天之后再做B超检查。1.有月经推迟的症状，而月经推迟的原因有很多，如：1、精神因素，2、环境因素，3、怀孕可能，4、内分泌失调，5、药物因素等等，目前需要先排除怀孕可能，使用早孕试纸检测一下，如果为阴性，建议不要担心，可以考虑再继续等待一段时间，因为月经推迟在一周范围内都是正常的，则可能是有尿路感染，建议去医院做个尿常规检查，并做一个妇科检查，明确有无炎症可能，对症治疗即可</w:t>
      </w:r>
    </w:p>
    <w:p>
      <w:r>
        <w:t>慢性输卵管卵巢炎 概述是什么？输卵管卵巢炎的急性期，若治疗延误或不彻底，迁延日久则形成慢性。有一小部分病例其病原菌毒力较弱，或机本抵抗力较强，可无明显症状，因而未引起注意，或被误诊以致拖延失治。但在当今已有众多强有力抗生素足以有效治疗急性输卵管卵巢炎的情况下，急性转为慢性病灶的可能性已大为减少，唯结核菌感染一般均为慢性病变过程。</w:t>
      </w:r>
    </w:p>
    <w:p>
      <w:r>
        <w:t>几个月不来月经，是怎么回事？月经的成分主要是血液四分之三动脉血，四分之一静脉血，子宫内膜组织碎片和各种活性酶及生物因子。其中纤维蛋白溶解酶使月经血呈液态，不致凝固，前列腺素起收缩子宫的作用。医学上认为唯有灵长类包括人类在内经历的生殖周期才叫做月经，一个女人的初次月经被称为初潮，而初潮的出现标志着女性已经步入了青春期。月经不来也叫月经延迟，正常月经周期为二十一到三十五天，平均二十八天，提前或延后一周左右都属于正常现象。如果超过十天不来，首先要排除怀孕。排除怀孕后，常见以下几种原因：药物因素，黄体酮、紧急避孕药等可以导致月经不调。内分泌失调，多种原因导致内分泌失调后可引起月经延迟。各种慢性全身性疾病，如结核病、肝炎、贫血、甲减等往往可以导致月经延后。精神过度紧张、压力过大、睡眠不足等也可以引起月经推迟。建议去公立医院，查找病因，对症治疗。正常情况下，女性月经通常每月正常一次。如果月经的时间没有到来，有必要检查它是否是原发性闭经。如果月经从未来过，就月经年龄而言，有必要去医院检查一下未成熟子宫是否有原发性闭经。如果不是这样，月经已经发生后，月经就不会再来了，做一份早孕试纸。排除一下是否跟怀孕有关系。如果和怀孕没有关系，临床常见内分泌紊乱、卵巢功能失常、宫腔粘连等等这些都会出现不来月经的情况，这时治疗必须根据检查结果采取相应的方法治疗。平时的话可以吃一些对身体有帮助的食物或者水果，比如桃子，梨，香蕉，苹果等，都是对身体有好处的。</w:t>
      </w:r>
    </w:p>
    <w:p>
      <w:r>
        <w:t>婴儿营养该如何预防？洗手是保护婴儿安全的第一步。监护人的双手可以接触到细菌，进而将细菌带给婴儿。细菌含量较高的物体包括：洗手可去除有害细菌、有助预防食物中毒。指导孩子好好洗手，有助于控制引起疾病的细菌传播。</w:t>
      </w:r>
    </w:p>
    <w:p>
      <w:r>
        <w:t>儿童腺体肥大是什么症状？腺样体的肥大是一种慢性炎症引起的,这是儿童最常见的问题.这也是自身免疫原因导致的.一旦有上呼吸道感染,那么则会使腺样体增大,则影响呼吸等。如果是轻度的腺样体肥大,注意保健等即可；如果较严重的肥大,影响呼吸时,则需要手术切除部分肥大的腺体,使呼吸道通畅,以免影响身体的供氧。腺样体肥大临床表现，局部症状，耳部症状：腺样体肥大或咽鼓管口淋巴组织增生均可使咽鼓管咽口阻塞，引起该侧的分泌性中耳炎，导致听力减退(传导性耳聋)和耳鸣，甚至化脓性中耳炎。鼻部症状：肥大的腺样体及粘性分泌物可堵塞后鼻孔，分泌物在鼻腔内不易流出，会并发鼻炎、鼻窦炎，或加重其炎症的症状。患儿常张口呼吸，说话时带闭塞性鼻音，睡眠时会出现打鼾。值得一提的是：长期鼻塞和张口呼吸，可引起面部发育异常——腺样体面容。如上颌骨变长，硬腭高拱，上切牙前突，咬合不良，唇厚，上唇上翘，下唇悬挂，精神萎靡，表情愚钝。咽、喉及下呼吸道症状：分泌物向下充并刺激呼吸道粘膜，常引起阵咳，易并发气管炎，低热、下颌角淋巴结可肿大。全身症状，主要为慢性中毒及反射性神经症状。鼻咽分泌物常被患儿咽入胃中，引起胃肠活动障碍，导致儿童厌食，呕吐、消化不良，继而营养不良。因呼吸不畅，肺扩张不足，可导致胸廓畸形。夜间呼吸不畅，会使儿童长期处于缺氧状态，内分泌功能紊乱，引起生长发育障碍，家长可发现孩子有注意力不集中，夜惊、磨牙、尿床等症状。与阻塞性睡眠呼吸暂停低通气综合征(OSAHS)相关症状腺样体肥大是儿童OSAHS最常见的病因之一。鼾声过大和睡眠时憋气为两大主要症状，睡眠时张口呼吸、汗多、晨起头痛、白天嗜睡、学习困难等也是常见的症状。</w:t>
      </w:r>
    </w:p>
    <w:p>
      <w:r>
        <w:t>产后容易得轻度脂肪肝吗？随着社会的进步，人们的生活条件也越来越好，很多孕妇在生完宝宝后，都是备受家人的关怀，而且过分的补充营养，活动量却十分的少。而这些都导致孕妇比普通人更容易发生脂肪肝，尤其是天生体态丰满的女性。如果孕妇患有脂肪肝，不仅对自身造成危害，对幼儿的哺育也会造成一定的营养。脂肪肝主要是肝内脂肪堆积过多引起的,是可逆性疾病，典型病例表现为起病急，病初会有恶心，呕吐，上腹痛，背痛，不同程度的高血压，水肿，黄疸进行性加重，短期内可出现昏迷，腹水，皮肤大片瘀斑，便血，尿血。轻度脂肪肝治疗方法：1、首先一个就是多吃清淡的时候，应选择低热量的食物，以便把肝细胞内的脂肪氧化消耗，限制脂肪和碳水化合物的补充，也不宜多吃含糖或含盐类较高的食物，多吃一些豆制品对身体有好处。2、再有就是平时不要吃辛辣以及刺激性的食物，对于脂肪肝患者来说，最好就戒掉辛辣等刺激性食物，像是洋葱和蒜姜以及辣椒等，因为这些食物都是比较燥热的，对病情的恢复没有好处。3、还有就是脂肪肝是可以治愈的疾病，尤其是轻度脂肪肝，如果持之以恒地进行饮食调节，并配合适当的运动，可以使细胞内脂肪逐渐减少，肝功能恢复正常，不过一定要注意坚持才行。脂肪肝注意细节：一日三餐要有规律，尽量避免过量摄食、进零食、夜食，防止体重增长过快，规律的饮食习惯有利于体重的控制。控制脂肪，胆固醇，热能摄入，尽量不要食用蜜饯，蜂蜜，精制糖类，果汁，果酱等甜食和甜点甜食和甜点。对含胆固醇高的食物如蛋黄等要适当控制，不宜吃太多。含糖量多的食物也会对孕妇造成危害。保证高蛋白摄入量，蛋白质较高的食物有特殊的食物动力作用，可刺激体内新陈代谢，故适当提高蛋白质的摄人量有助于减轻体重，对产妇来说，每日蛋白质摄人量以1.5～1.8克/千克体重比较适宜。过量的摄入蛋白会造成营养过剩，对孕妇没有益处。</w:t>
      </w:r>
    </w:p>
    <w:p>
      <w:r>
        <w:t>成人脑膜炎症状是什么原因？人的一生种会有很多的疾病产生，有些是人为可以控制个预防的，而有些却不是，成人脑炎的发生对患者造成的影响以及伤害是比较大的，那么，成年人得脑膜炎的原因是什么，我们来了解一下啊。成人脑膜炎更多是因为一些病毒引起，比如肠道病菌，单纯疱疹病毒或者是黏液病毒等这些感染。细菌性脑炎是由于某种细菌传染所造成的病情，而且这种病情是具有一定传染性的，通常一部分健康的人比内或者体表携带这种病菌并不会入侵到人体，他通过咳嗽打喷嚏进行传播，如果身体抵抗力较差，特别是小孩子最容易引发这种病情。脑炎是人体的脑脊膜受病毒或细菌感染发生炎症的疾病，是一种流行性疾病。各种生物性病原体，包括病毒、细菌、真菌、寄生虫、螺旋体、立克次体等均可侵犯脑或脊髓实质、脑膜和血管，引起急、慢性炎症。脑炎患者如果治疗多数能在几周内康复。脑炎的发病与个体间的身体状况有一定关系。如果平常不注意身体健康，经常上网熬夜，作息时间不正常，饮食不规律，一旦过度劳累，身体的抵抗力会下降，增加病原体感染的概率。所以，只要我们经常锻炼身体，增强抵抗力，正常作息、饮食，那么患脑炎的机会就会大大降低。经常暴露在“二手烟”环境中的5岁以下儿童，患侵入性脑炎球菌病的风险会是正常情况的两倍以上。如果母亲在怀孕时曾吸烟，则孩子患侵入性脑炎球菌病的风险更高，超出正常情况的三倍以上。有这种病的人平时只要做好个人的卫生，勤换衣，勤洗澡，饭前便后要洗手等等。尽量避免去人流量密集的地方玩耍，如果无法避免可以平常多锻炼身体，提高自己的免疫力，较少感染病毒的几率。</w:t>
      </w:r>
    </w:p>
    <w:p>
      <w:r>
        <w:t>十二指肠溃疡是什么导致的？十二指肠溃疡是什么导致的？十二指肠溃疡的致病因素比较复杂，在过去20余年的时间里，十二指肠溃疡被认为是一种多因素所致的疾病。或多种有害对黏膜的破坏超过其抵御损伤和修复的能力。直到近期，十二指肠溃疡仍被认为是一种终生疾病。下面我一起来看看十二指肠溃疡是什么导致的？1、遗传基因：遗传因素对本病的易感性起到较重要的作用，其主要依据是：①患者家族的高发病率;②遗传基因标志(血型及血型分泌物质、HLA抗原、高胃蛋白酶原)的相关性。十二指肠溃疡患者的同胞中十二指肠溃疡发病率比一般人群高2.6倍;更值得注意的是十二指肠溃疡在单合子双胎同胞发病的一致性为50%，在双合子双胎同胞发病的一致性也增高。2、精神紧张、生活起居、饮食不规律、食物不洁以及神经功能失调等原因可导致胃、十二指肠抵抗力降低，加之胃所分泌的胃酸及消化酶过多，侵蚀了胃、十二指肠的表面，造成溃疡。溃疡的疼痛，是胃酸对破溃的粘膜表面发生刺激作用所造成的。3、胃酸分泌过多：十二指肠溃疡发病机制并不是单一明确的过程，而是复合、相互作用的因素形成;由于损害因素和防御间的平衡失常造成的。4、典型的胃及十二指肠溃疡多有长期、慢性、周期性、节律性上腹痛，与饮食密切相关。十二指肠溃疡多有饥饿痛及夜间痛，进食可缓解；而胃溃疡则为进食后痛。胃溃疡的疼痛部位多位于上腹正中及左上腹，而十二指肠溃疡则位于右上腹，当溃疡位于后壁时，可表现为背部痛，上消化道出血（呕血、黑便）及胃穿孔为其合并症。以上是对“十二指肠溃疡是什么导致的”的一些相关介绍，希望对你有所帮助。一定要注意以上这些诱发疾病的病因，只有这样才能减少该疾病的发病率，保证我们的身体免受疾病的伤害，了解病因才能更好的治疗疾病。如果你发现身边有十二指肠溃疡患者请帮助他就医，因为此病如果不及时治疗的话，就有可能出现消化道穿孔。严重影响身体的健康！</w:t>
      </w:r>
    </w:p>
    <w:p>
      <w:r>
        <w:t>脊柱骨折的常见并发症？脊柱骨折是骨科常见创伤。其发生率占骨折的5%～6%，以胸腰段骨折发生率最高，其次为颈、腰椎，胸椎最少，常可并发脊髓或马尾神经损伤。脊柱骨折多见男性青壮年。多由间接外力引起，为由高处跌落时臀部或足着地、冲击性外力向上传至胸腰段发生骨折。临床表现为外伤后脊柱的畸形、疼痛，常可并发脊髓损伤。检查时脊柱可有畸形，脊柱棘突骨折可见皮下淤血。伤处局部疼痛，如颈痛、胸背痛、腰痛或下肢痛。棘突有明显浅压痛，脊背部肌肉痉挛，骨折部有压痛和叩击痛。颈椎骨折时，屈伸运动或颈部回旋运动受限。胸椎骨折躯干活动受限，合并肋骨骨折时可出现呼吸受限。腰椎骨折时腰部有明显压痛，屈伸下肢感腰痛。常合并脊髓损伤，可有不全或完全瘫痪的表现。如感觉、运动功能丧失、大小便障碍等。脊柱骨折患者大多为胸腰段椎体单纯压缩骨折，可仰卧于木板床上，在骨折部垫枕，使脊柱背伸。1~2天后可伸肌锻炼。一般两个月内禁止向前弯腰。伴有脱位或伴有附件等的脊柱骨折的治疗比较复杂，尤其是颈椎骨折脱位有关节交锁者，危险比较大，须进行闲合复位或切开复位，要特别谨慎。脊柱骨折长期卧床，应注意嘱咐患者多做深呼吸以防坠积性肺炎;对躯干受压部位保持清洁、干燥，定时翻身，或在受压部位加软垫、气垫以减少褥疮的发生;还要注意进行适当的功能锻炼以预防废用性萎缩;要保持尿路通畅、下阴清洁以防止逆行尿路感染。有褥疮继发感染或尿路感染应积极抗感染治疗。保持心情舒畅，可有效促进病情恢复。</w:t>
      </w:r>
    </w:p>
    <w:p>
      <w:r>
        <w:t>为什么有些医院无痛人流分价格？各级医院的收费标准是不同的，级别越高的医院，收费标准越高。如果你现在有意外怀孕的情况，不想保留胎儿，一般在确定怀孕40-70天以内，就可以去医院做无痛人流手术治疗，在手术以后注意休息，加强营养。由于地方不同，经济有差异，一般做无痛人流手术在2000元左右的。建议你最好到当地正规医院去做。一般来讲正规的医院检查和做无痛人流手术，在做手术时肯定不痛的。总费用一般2000元左右。但是地区和医院不同，费用不一样的。无痛人流是指在静脉全麻下进行的手术，手术时候是睡着了，没有感觉的。如果做人流一定要到正规的大医院做。至于价格各个地方医院的收费标准不同。影响人流需要多少钱因素比较多，主要根据医院的环境不同，医疗条件不同，人流方式不同，造成人流手术的费用也不同。具体费用是因人而异的，每个人的费用也是不同的，一般无痛人流的最佳时间是怀孕后的35~50天，因为此时胎体未形成，子宫不太大，子宫壁肌肉较厚，胚胎容易吸出来，然而具体天数应根据自身孕囊大小情况来定。要及早手术，如果过晚做人流，又会因为怀孕时间太久，胎儿的骨骼已经形成，子宫发生了很大的改变，孕囊已经较大，出血相对会比较多，对身体的损害也非常大。人流前应进行系统体检，以便医生确诊是否为宫外孕，并针对性的选择人流方式。那要看医院的等级怎么样，还有就是设备、环境、专家，有没有使用一次性材料，这些一般来说是低价人流容易偷工减料的地方，这样的手术是没有任何的安全保障的，一定要到正规的医院去。也不是说越贵就越好，好的技术是会贵一点，但是还得看适不适合你，只有最适合的才是最好的。</w:t>
      </w:r>
    </w:p>
    <w:p>
      <w:r>
        <w:t>请问在昆明做试管婴儿需要多少钱？试管婴儿是体外受精胚胎移植技术的俗称，是指采用人工方法让卵细胞和精子在体外受精，并进行早期胚胎发育，然后移植到母体子宫内发育而诞生的婴儿。最初由西方产科医生合作研究成功，该技术引起了世界科学界的轰动。一九七八年年七月二十五日，全球首位试管婴儿在英国诞生。二零零一年十一月二十七日，首例第三代试管婴儿诞生，十二月，南方一富商借助试管婴儿技术孕出八胞胎。技术原理，试管婴儿，试管婴儿六张试管婴儿并不是真正在试管里长大的婴儿，而是从卵巢内取出几个卵子，在实验室里让这些男方的精子结合，形成胚胎，然后转移胚胎到子宫内，使之在妈妈的子宫内着床，妊娠。正常的受孕需要精子和卵子在输卵管相遇，二者结合，形成受精卵，然后受精卵再回到子宫腔，继续妊娠。试管婴儿可以简单地理解成由实验室的试管代替了输卵管的功能而称为试管婴儿。尽管体外受精原用于治疗由输卵管阻塞引起的不孕症，现已发现体外受精对由于宫内膜异位症，精子异常数目异常或形态异常引起的不孕症，甚至原因不明性不孕症都有所帮助。研究显示一个周期治疗后的妊娠率在百分之四十左右，出生率稍微低一点。适用人群一，严重输卵管疾病，如患盆腔炎导致输卵管堵塞，积水，或输卵管结核而子宫内膜正常，或异位妊娠术后输卵管堵塞。二，子宫内膜异位症。三，免疫性不孕症，男方精液或女方宫颈粘液内存在抗精子抗体者。四，男性因素，即少精症、弱精症、畸精症。五，原因不明性不孕症。六，其它原因的不孕治疗无效者。七，有遗传性疾病需要做移植前诊断者。八，个别，如卵泡不破裂综合症等。做试管婴儿还是比较昂贵的，若第一次有冻胚,可放冻胚,费用最少也要两千多，其他费用另算，如果成功的话其他费用可能增加。试管婴儿的成功率在国内并不高只有百分之十八左右，具体费用还要看个人的综合情况来定。</w:t>
      </w:r>
    </w:p>
    <w:p>
      <w:r>
        <w:t>肝肿瘤分期是什么？即使是一般人，也经常会提到癌症的分期，因为癌症的治疗与其分期是紧密相关的。但大多人只是简单地知道癌症可分为早期、晚期，事实上，我们了解的分期比较详细。在分期上，第一期、表示肿瘤的直径在2厘米以下，而且还没有发生血液、淋巴转移。第二期、表示肿瘤的直径虽然不到2厘米，但肿瘤已侵犯了离它较近血管；或者是有两个直径不足2厘米的癌症肿块，但没有侵及血管；直径2厘米以上的肿瘤，但没有侵及血管也算此类。第三期、表示直径2厘米以上的肿瘤，而且已经出现侵犯了血管；或这时有几个直径不到2厘米的小肿块，但已经有血管侵犯，或是有一个或多个大于2厘米的肿瘤。第四期、是指表示直径2厘米以上的肿瘤，两叶肝脏都已有了肿瘤，或是肿瘤已侵犯到肝脏的门静脉。第五期、是指表示直径2厘米以上的肿瘤，两叶肝脏都已有了肿瘤，或是肿瘤已侵犯到肝脏的门静脉。并有远端转移。肝癌治疗方法上个世纪八十年代以来，各种治疗肝癌新技术、新方法如雨后春笋，使肝癌治疗效果大为改观。发现和治疗的肝癌大多属中晚期，中晚期肝癌的疗效虽然不及早期肝癌，但只要科学、正规地进行综合治疗，也可有效地缓解病情，提高病人的生活质量。肝肿瘤有多种治疗方法，包括：手术、中医中药、放疗、化疗、治疗等，经过多年的研究，目前公认最有效的方法或治疗原则，是中医药等多种方法的联合应用。因为我们发现的肝癌大多数属于中晚期，因为近3/4的肝癌发现时已无法手术切除或病人年老体弱，或患有不适宜手术的心肺脑等疾患，因此，中医药治疗均取得了好的疗效。</w:t>
      </w:r>
    </w:p>
    <w:p>
      <w:r>
        <w:t>如何预防鼻咽癌的发生？形成鼻咽癌的原因有哪些?遗传因素:鼻咽癌具有种族家族聚集现象，因此鼻咽癌可能是一种遗传病。环境饮食和环境是鼻咽癌的重要原因。鼻咽癌高发区大米和水中镍含量低于低发区。因此，镍也可能是致癌因素。不良的生活习惯，这个想特别强调吸烟的男人，吸烟对身体无害，为了你的健康请戒烟。此外，长期吃腌渍食品的人，如腌肉、腌鱼和罐头食品，也会导致癌症。他们吃得越多，患癌症的风险就越大。鼻咽癌早期会有哪些症状呢？头疼。许多鼻咽癌患者早起时会患偏头痛，但他们并不太注意。他们认为这是个小问题。鼻塞、流鼻涕也会出现在早期，鼻塞有点像鼻炎，鼻出血会出现在晚期，鼻出血在严重的情况下无法止血，如果这种症状不容忽视，立即去医院检查。听力损失，早起的鼻咽癌患者也将遭受听力损失和听力模糊。淋巴肿大，鼻咽癌一旦癌扩散，就会发生淋巴肿大，许多患者往往是由于内热过多引起的，不要在意，如果身体不适，请立即就医。视力下降，眼睛出现症状，起初是视力下降，后来导致眼窝不适，一般这一次已经发展成鼻咽癌的一个严重时期，许多患者在这个时候意识到，开始寻求治疗。鼻咽癌的饮食注意事项是哪些？鼻咽癌患者也需要特别注意他们的饮食。不要吃碘含量过高的食物，如海鲜、鱼等。通常，膳食中的食用盐也应该不含碘。此外，鼻咽癌患者容易出现内热过多，辛辣食物不允许食用，鼻咽癌患者自己也会变得口味更加挑剔，可能会变得特别喜欢辛辣食物，但为了自身健康，他们也需要加以控制，油炸食品和烧烤绝对不允许食用，以免加重病情。鼻咽癌患者应该多吃清热解毒的食物，如海带，还要注意日常饮食的营养。他们可以吃更多的鸡蛋、瘦肉和牛奶。他们还应该多吃维生素含量较高的蔬菜和水果，以避免口腔溃疡、西兰花和西红柿。他们可以确保口腔清洁，每天多喝水。</w:t>
      </w:r>
    </w:p>
    <w:p>
      <w:r>
        <w:t>一身的妇科病怎么办？女性生殖系统的疾病即为妇科疾病，包括外阴疾病、阴道疾病、子宫疾病、输卵管疾病、卵巢疾病等。妇科疾病是女性常见病、多发病。但由于许多人对妇科疾病缺乏应有的认识，缺乏对身体的保健，加之各种不良生活习惯等，使生理健康每况愈下，导致一些女性疾病缠身，且久治不愈，给正常的生活、工作带来极大的不便。现在的十个女人九个都有妇科病，但是喝水也可以排毒。人的身体代谢都是靠水来运行的，水是我们每天必需的都要喝的，是不可缺少的。平时多喝水可以促进身体的新陈代谢，促进身体的排毒，还可以是眼睛有神有光泽，滋润皮肤。每天喝充足的水，是人体健康必需的。那你知道喝水的技巧么？掌握喝水的技巧，就可以消炎杀菌排出体内的垃圾，让身体更健康。我们只需在喝水的时候加点东西，便可增强抵抗力，消炎杀菌。1.红糖姜茶。红糖姜茶所含有的葡萄糖，吸收利用率高，可以快速的补充体力。受寒腹痛、月经来时易感冒的人，饮用红糖姜茶，不仅能驱寒暖宫，调理月经，同时还有助于排除卵巢淤血毒素，增强抵抗力，是非常适合于女性的。这其实是中医药方，效果不是太突出，关于女人暖宫排毒有着很好的效果，又还可以驱寒暖胃，还可以预防感冒。女人来月事喝的话，还可以补血，加点玫瑰花还可以美容护肤。2.蒲公英。蒲公英中含有的营养价值的高，具有抗病毒、抗菌消炎的作用，还可提高机体免疫力，抵抗疾病的进入，抑菌去味效果好，是“天然的抗生素“，对于一些感染性的疾病，还是比较有效的，中医常用蒲公英治疗妇科炎症。3.花茶。日常一杯花茶，有助于调解内分泌失调，预防妇科炎症，同时，还有助于补充气血。玫瑰花味甘微苦，可理气解郁、活血散淤和调经止痛，常喝玫瑰花茶可美容，调经，利尿，美容养颜，非常适合女性朋友饮用。</w:t>
      </w:r>
    </w:p>
    <w:p>
      <w:r>
        <w:t>猛兽伤的症状是什么？1;有明确的被猛兽咬伤或抓伤史。2.有开放性伤口或大的齿痕，伤口中常有衣物碎片陷入，污染严重。如虎伤者多在颈项，有深孔两个或四个，其孔呈黑色。3.可有大块软组织撕脱、瘀肿，甚至骨折，出血严重，疼痛剧烈。</w:t>
      </w:r>
    </w:p>
    <w:p>
      <w:r>
        <w:t>十二指肠溃疡胃出血可以吃什么水果？对于十二指肠溃疡胃出血的患者来讲，除了在饮食要也别注意，就连在水果方面也是要非常仔细的，胃出血的患者是可以通过吃水果和食物来调理，但是不是所有的水果患者都可以吃。十二指肠溃疡胃出血病人宜多吃性平味甘的水果，对于性寒味苦的水果少吃或者不吃。下面就为大家讲一下十二指肠溃疡胃出血可以吃什么水果。1、苹果：苹果含有丰富的糖类、有机酸、纤维素、维生素、矿物质、多酚及黄酮类营养物质，被科学家称为“全方位的健康水果”。苹果性味甘凉，具有生津、润肺、健脾、益胃、养心等功效。苹果具有很好的调理肠胃的作用。其中的果胶和膳食纤维可以调理肠胃，增加胃壁蠕动；维生素以及矿物质可以保护胃黏膜，滋养胃细胞。2、火龙果：火龙果含有一般水果少有的植物性白蛋白及花青素，丰富的维生素和水溶性膳食纤维，营养丰富，功能独特，对人体大有裨益，因此又被誉为长寿果。火龙果中花青素含量很高，该物质具有抗氧化、抗衰老作用，又因其含有丰富的维生素C，可以消除氧自由基，常吃具有美白皮肤的作用，对爱美的女士来说无疑是绝佳的美容养颜水果。火龙果中富含植物性白蛋白，这种白蛋白能与人体内的重金属离子结合，从而起到解毒的作用。另外，白蛋白对胃黏膜还有保护作用，因此它是胃病患者的不错选择。3、木瓜：番木瓜富含17种以上氨基酸及钙、铁等，营养丰富，维生素C含量高，可助消化、治胃病。番木瓜中的木瓜蛋白酶，能帮助蛋白消化，有助于食物的消化吸收，可用于慢性消化不良、痢疾、胃痛、胃溃疡、十二指肠溃疡等。4、无花果：无花果含有丰富的蛋白质分解酶、脂酶、淀粉酶和氧化酶等酶类，它们都能促进蛋白质的分解，有助消化、润肠、开胃等作用，可健胃清肠，消肿解毒。相信看了上文内容，大家已经清楚了十二指肠溃疡胃出血可以吃什么水果了，水果选择的好，对于胃溃疡的复原是有利的，选择的不好，往往可能适得其反，例如山楂，患者是要谨慎吃的，山楂中果胶和单宁酸含量高，接触胃酸后容易凝结成不溶于水的沉淀，与食物残渣等胶着在一起形成胃结石，结石可引起胃溃疡、胃出血，甚至胃壁坏死和穿孔。</w:t>
      </w:r>
    </w:p>
    <w:p>
      <w:r>
        <w:t>植物神经紊乱抑郁状态是抑郁症吗？植物神经紊乱主要是跟我们的精神状态有关系，尽早治疗，让你的身体尽快的康复过来，正常生活。心理压力过大，或者是动气脾气比较大、由于某种事故造成精神压力过大，刺激我们的神经，最终导致紊乱。植物神经紊乱会伴有一些症状和抑郁症患者有相同的部分，也有不一样的症状。抑郁症俗称忧郁症，忧郁症其实主要是以情绪低落，整日愁眉苦脸的，它伴随的症状也很多，下面让我们一起来说一说植物神经紊乱抑郁状态是抑郁症吗？女性进入青春期或更年期,由于一时内分泌失调,也容易导致植物神经紊乱。所以植物神经紊乱并不是抑郁症，抑郁症是表现以心境低落，思维迟缓，意志活动减弱，认知功能损伤，躯体障碍，是生物、心理与社会环境诸多方面因素引起的精神疾病。1、第一：植物神经紊乱除了心脏植物神经紊乱、胃肠植物神经紊乱，还会导致身体上的一系列其他症状，如睡眠不好、脱发、冒冷汗等。与患者的自觉症状有关，医师常会误认为是胃肠病、精神病而治疗，耽误病情。其特点是身体器官没有任何器质的变化，但病情会随着情绪的变化加重或反复发作。2、第二：患者可以进医院的神经内科治疗，根据患者的病情制定方案。通过西医药物调治植物神经紊乱，利用中医的养心益脑宁神汤调理气血、镇静催眠，减少西医药物长期使用下的毒副作用，达到标本皆治。3、第三：抑郁症主要以心情低落为主的一组症状群，心情低落、持续失眠、等中有四个症状每天大量时间反复发作持续二周以上，则是抑郁症。患者有严重自杀、自残倾向，妄想、癔症发作，则是重度抑郁症。综上所述，主要症状包括情绪低落，思维迟缓，意志活动减少，兴趣下降，快感减少，睡眠障碍，躯体不适，严重者伴发消极意念和行为等，目前一般是药物辅助心理治疗，建议到精神卫生专科机构咨询诊治，可以辅助心理治疗，及时疏导不良情绪。</w:t>
      </w:r>
    </w:p>
    <w:p>
      <w:r>
        <w:t>十二脂肠癌晚期传染吗？十二指肠腺癌(adenocarcinomaofduodenum)是指起源于十二指肠黏膜的腺癌。多为单发可由腺瘤恶变而来。组织学上可见腺瘤-腺癌转化及腺癌中的残存腺瘤组织因此，腺瘤可以认为是腺瘤可以认为是腺癌的癌前病变。十二指肠癌与其他恶性肿瘤类似，早期多无明显症状，或症状轻微，如消化不良、恶心、呕吐，但不具特异性，易被忽视。十二指肠癌晚期主要表现为腹痛、恶心、呕吐、贫血，腹痛位于右上腹，病情程度不同，腹痛程度、频率、持续时间不同。若肿瘤压迫胰头，可致胰腺炎，表现为持续性腹痛；若肿瘤压迫胆管，可致梗阻性黄疸，表现为轻度腹痛，伴有眼黄、皮肤黄染、尿液颜色黄症状；若肿瘤压迫十二指肠，可致上消化道梗阻，表现为胃排空障碍，呕吐后腹痛症状缓解，进食后腹痛加重。十二指肠癌不是传染病，晚期也不会出现传染，可发生自体的转移，包括血行转移，种植转移，淋巴道转移，局部扩展等情况，需要尽早检查诊断，手术治疗，晚期多失去手术时机，患者应该就诊正规或三甲肿瘤医院及早进行检查，明确诊断，要抓紧时间治疗，越早治愈可能性越高。一般状况下，十二指肠癌癌恶性程度具体需要看病理，但是一般恶性程度比较高，预后不好，可以进行血液或者取病理做基因检测，同时根据患者情况酌情行靶向治疗配合化疗，疗效会比单纯的化疗或者靶向治疗要好，一般可以完善便潜血检查，行抗血管生成靶向药配合化疗，如果一般状态差，需要配合营养支持治疗。治疗后要做到遵医嘱，并注意饮食（饮食要清淡，少吃辛辣、油炸等刺激性食物），保持乐观的心态，提高生存质量。</w:t>
      </w:r>
    </w:p>
    <w:p>
      <w:r>
        <w:t>儿童自闭症的表现有哪些？儿童自闭症，又称为儿童孤独症，是一种广泛性的发育障碍，通常在3岁以前发病。约2/3在出生后逐渐出现孤独症的表现，1/3在出生后1-2年内表现正常，此后才开始发病，出现退行性改变。1、婴儿期婴儿时期的孩子，自闭症的表现主要是缺少眼神交流和社会性逗笑。比如正常的孩子在3、4个月的时候，逗他的时候，他会回应性的笑，这称为社会性逗笑；而自闭症的孩子自发的微笑可能有，但很少出现社会性逗笑。很少有眼神交流一般是指对大人的呼唤、引逗没有反应，看上去呆滞，对周围的环境没有兴趣。正常的宝宝到10个月的时候会摆手表示欢迎、再见等，而自闭症的孩子就没有这种表现。当然，也有精神发育迟滞的孩子可能会有这方面的异常表现，但是自闭症的孩子其它的能力可能要相对好一些。2、幼儿期当孩子逐渐进入幼儿期时，自闭症的表现会越来越明显，出现兴趣狭隘、刻板行为等。比如只对某一类玩具感兴趣，不喜欢别的玩具；喜欢旋转圆形的物品，如转车轮、转圆凳等；也喜欢看旋转的物品，如爱看电风扇、排风扇转动等；喜欢反复排列物品，如把积木、小汽车等排一排，若是有人打乱这个排列，他会表现的非常生气；喜欢反复按开关、按按键、开关门、开关抽屉等；他们有着同年龄段孩子没有的专注，可以单单摆弄一个物品就能持续数十分钟、甚至几个小时而没有厌倦感。此外，自闭症儿童会固执地要求保持日常活动程序不变，如要求物品放在固定位置、外出时要走相同的路线等，如果制止或改变他这种行为模式，他就会表现出明显的不愉快和焦虑情绪，甚至出现反抗行为。家长在照顾孩子的过程中，一定要注意观察孩子的日常表现，发现异常及时就诊，做到早发现早干预。</w:t>
      </w:r>
    </w:p>
    <w:p>
      <w:r>
        <w:t>前列腺液培养能查什么？检查注意事项：体液液中含有各种营养成分，如无机盐、氧、代谢产物、激素、酶和抗体等，有营养组织、调节器官活动和防御有害物质的作用。人体各器官的生理和病理变化，往往会引起成分的改变，故患病后可通过化验成分来诊断疾病。1.标本采集体内的由临床医师经穿刺术采集。体表外的可以直接采集。收入干净的容器内，容器应加盖、标明标本采集日期和时间。2.标本转运转运过程中应采用封闭的容器。3.标本保存和接收标本采集后应立即送检。不能及时检查的标本需保存于2℃～4℃环境中，常规检查不应超过4h。前列腺液培养就是取得前列腺液之后，去做细菌培养，找到病原菌，可以根据尿培养的结果和药敏试验，来选择敏感的抗生素来进行治疗，这样治疗前列腺炎会更加有针对性些，同时治疗效果也会更好一些。做前列腺液检查，一般是需要专门的泌尿外科医生，通过肛门指诊，按摩前列腺取得前列腺液，然后及时的送到检验科来进行检查。前列腺炎怎么预防多饮水。多排尿，浓度高的尿液会对前列腺产生一些刺激，长期不良刺激对前列腺有害。多饮水不仅可以稀释血液，还有效稀释尿液的浓度。不憋尿。一旦膀胱充盈有尿急，就应小便，憋尿对膀胱和前列腺不利。在乘长途汽车前，应先排空小便再乘车，途中若小便急则应向司机打招呼，下车排尿，千万不要憋尿。多放松。生活压力可能会增加前列腺肿大的机会。临床显示，当生活压力缓解时，前列腺症状会得到舒缓，因而平时应尽量保持放松的状态。洗温水澡。洗温水澡可以缓解肌肉与前列腺的紧张，减缓不适症状，经常洗温水澡无疑对前列腺患者十分有益，如果每天用温水坐浴阴部1—2次，同样可以得到良好效果。</w:t>
      </w:r>
    </w:p>
    <w:p>
      <w:r>
        <w:t>半夏露冲剂药理作用？动物实验研究认为，本制剂中全部药物均有镇咳作用。半夏对猫碘液注入胸腔或电刺激喉上神经所致咳嗽有明显的镇咳作用，且可维持5小时以上;陈皮所含的挥发油有祛痰作用;远志含皂甙，由于皂甙刺激胃粘膜，反射性促进支气管分泌;紫菀中提得的紫菀酮对氨雾所致咳嗽有镇咳作用;桔梗皂甙能显著增加呼吸道粘液分泌量，而且对咽喉粘膜及胃粘膜造成某种程度的刺激，反射性地引起呼吸道粘膜分泌亢进，使痰液稀释，促使其排出，甘草次酸也有较强的镇咳祛痰作用。另外，麻黄、陈皮、紫菀、甘草等还具抗菌、消炎等作用。</w:t>
      </w:r>
    </w:p>
    <w:p>
      <w:r>
        <w:t>手上湿疹性皮炎症状？手上湿疹性皮炎病因较为复杂，外因方面常与职业接触有关，如接触某些化学物质如铬、环氧树脂;理发员接触各种洗发、烫发、染发液、肥皂等各种清洁剂;建筑工人接触水泥，橡胶工人、渔业工人、医疗人员等与所接触物质密切相关。内因方面：常见患有异位性皮炎的患者本身具有异位性素质，手部再接触某些物质即发病。另外有精神因素如压抑、焦虑等。临床表现1.角化性湿疹常见于男性，在手掌部或指部有角化增厚的斑片，干燥，边界清楚，炎症性，冬重夏轻，常因过多水洗，受肥皂或洗涤剂的影响而恶化。2.汗疱疹样湿疹在手掌、指部或侧缘部出现深在性水疱，瘙痒，进而有鳞屑，有时呈领圈样，炎症多不明显，但亦可发生糜烂、渗出，有感染时出现脓疱等，有的则表现为干燥鳞屑性损害，伴皲裂而无水疱。3.盘状湿疹多见于手背，呈少数如小钱币状鳞屑性或红斑渗出性损害，倾向湿润改变。呈对称性，自觉瘙痒。一般治疗应找寻原因加以去除，尽可能避免水洗或接触各种洗涤清洁剂。瘙痒明显可内服抗组胺类药物;对角化过度者可内服维A酸(维胺酯胶囊)、阿维A酯(依曲替酯)，但应注意副作用。对顽固性者可内服雷公藤总甙、环孢素等。局部外用药可参照湿疹进行对症治疗。手湿疹可使用的药物种类繁多，应在医生指导下用药。凡更换新药前，一定把以前所用药物清除干净。在更换药物时最好先在小块湿疹涂擦，观察效果，以决定是否使用。避免因药物使用不当加重病情。皮肤干燥的情况下，摩擦容易破皮及加重湿疹的变化，所以要避免扭干衣服、毛巾等动作。触摸报纸、粉笔也会吸掉皮肤的油分及水分，干燥的纸还会割伤皮肤，这些都会造成湿疹的恶化，最好能避免或是戴棉手套做。</w:t>
      </w:r>
    </w:p>
    <w:p>
      <w:r>
        <w:t>首乌丸药理作用？乌须发，补肝肾，强筋骨。</w:t>
      </w:r>
    </w:p>
    <w:p>
      <w:r>
        <w:t>颈椎腰椎病可以喝酒吗？现在很多的年轻人都会有不同程度的颈椎病，多半都是由于工作性质造成的，因为现在很多的人们都是坐办公室的，经常打电脑，总是保持一个姿势很长的时间，这样时间久了就会容易造成颈椎病，那么，颈椎病患者可不可以喝酒。颈椎病患者尽量不要喝酒，喝酒对人们的身体都会有一定的伤害，尤其是大量的饮酒，会直接导致颈椎病的病情更加的严重，对患者的病情恢复都会有一些不利的影响，所以说患者能不喝酒就不要喝酒，要是必须要喝酒的话，可以少喝点红酒，避免喝太浓烈的白酒。患者还需要积极地进行治疗，避免让自己的病情更加的严重，要不然患者会很容易出现偏瘫，颈椎骨质增生，骨刺压迫颈部神经根和脊髓等情况，从而就很容易导致身体瘫痪的症状，这种疾病的危害是很大的，严重的话，还会危害到患者的生命健康，所以是不可以小看的，颈椎病患者的饮食方面一定要合理的搭配，要尽量多吃点清淡一点的食物，避免摄入一些高脂肪和高胆固醇的东西。患有颈椎病的话，还会有可能引起头痛，中风，耳聋等症状出现，患者在发病之后一定要尽早的进行治疗，不可以耽误，以免导致更多的并发症以及其他的症状出现，患者可以采取推拿，理疗等方法治疗，这类的治疗办法都会有不错的疗效，而且平时注意避免长时间伏案，也不可以长时间的操作电脑和枕高枕，选择的枕头一定要适中，而且还需要睡硬板床比较好。颈椎病患者需要节制饮酒，这样才可以保障自己的病情早点恢复健康，平时需要多注意颈部的锻炼，适当的多锻炼会减轻患者的病情，而且还会减少复发的情况，患者平时还可以多出去走走，尽量多保持良好的心情也很重要。</w:t>
      </w:r>
    </w:p>
    <w:p>
      <w:r>
        <w:t>腹胀的发病机制是什么?？腹胀是由于胃肠道内存在过量的气体，以腹部胀大为特征，其主要病因及发病机制如下：（一）食物发酵：正常情况下，回肠下端和升结肠有大量细菌存在。如果食糜在这段肠子里，因某种原因停留时间过长，在细菌的作用下，可以引起食糜发酵，产生大量的气体，引起腹胀。（二）吸入空气：吃东西时因讲话或饮食习惯不良吸入大量空气，而引起肠胀气。（三）胃肠道中气体吸收障碍：正常情况下，腹腔内大部分气体，经肠壁血管吸收后，由肺部呼吸排出体外。有些疾病，肠壁血液循环发生障碍，影响肠腔内气体吸收，从而引起腹胀。（四）胃肠道内气体排出障碍：因某些原因，肠蠕动功能减弱或消失，所以肠腔内的气体排不出体外，因而引起腹胀。如果体内积聚的气体无法排出体外，会对消化系统造成压力，使人产生胀气甚至疼痛的不适感。频繁地排气(俗称放屁)、打嗝、觉得腹胀或疼痛，是许多生活步调快、压力大的人，几乎每天发生的毛病，散布在人体消化道内的气体主要来源有二，一是外在的空气进入体内，当你滔滔不绝地说话、嚼口香糖、用吸管喝饮料，或囫囵吞枣地咽下食物时，不少空气也随着下肚。另一个来源是大肠内细菌分解食物过程中产生。我们吃下的食物进入消化系统后，由各种消化酵素加以分解，最后大约90%消化完成后，在小肠中被吸收。其他不被小肠吸收的食物进入大肠后，就被大肠内的细菌分解利用。细菌分解食物，便会产生各种气体。人体内因为缺乏消化某些碳水化合物(例如寡糖类及多醣类)的酵素，所以，摄食这一类食物后，在小肠中不被消化，到大肠后便为肠菌所分解利用，然后产生大量气体。</w:t>
      </w:r>
    </w:p>
    <w:p>
      <w:r>
        <w:t>血体液传染病是什么?？血体液传染病。不直接透过血液接触，而是通过昆虫或其他病媒传播的疾病，纵然在患者血液中可找到致病病原，将之归类为虫媒传染病会更妥切。病媒传播的疾病包括西尼罗河病毒、兹卡热、和疟疾。许多血体液传染病也可经过其他方式感染，包括或静脉注射毒品。由于要确定任何给定的血液样本中包含有哪些病原体，存有相当的困难度，而且某些血体液传染病具有致命性的效果，因此标准医学上的做法会把所有血液都当作有潜在的传染性。“血液和体液预防措施”是一种用在控制感染的预防工作，目的是尽可能减少这类疾病的传播机会。</w:t>
      </w:r>
    </w:p>
    <w:p>
      <w:r>
        <w:t>盐酸多沙普仑注射液成分或处方？盐酸多沙普仑</w:t>
      </w:r>
    </w:p>
    <w:p>
      <w:r>
        <w:t>糖尿病所致脊髓病的症状是什么？1.糖尿病性共济失调 主要为脊髓后根及后索损害。膝腱反射消失，深感觉包括位置觉及震动觉丧失，患者步态不稳，合并膀胱张力降低，有时出现双下肢闪电样疼痛。2.糖尿病性肌萎缩 多见于老年患者，表现为进行性肌肉萎缩，且以肢体近端肌萎缩较远端严重，呈非对称性或一侧性以骨盆带，股四头肌为主的肌肉疼痛、无力及萎缩，少数可合并肩胛带、上臂肌萎缩。病理发现脊髓前角细胞消失，多由前根及运动神经损害引起逆行性损害所致。3.糖尿病性脊髓软化 脊髓软化的发生，主要和糖尿病引起动脉硬化有关。它使脊髓血管闭塞、缺血、严重者引起少量出血。如果脊前动脉闭塞则引起该动脉在脊髓腹侧2/3的供应区发生广泛的软化，临床上表现为截瘫，感觉缺失平面及大小便括约肌障碍等。由于脊髓后索由脊后动脉供应，脊髓后动脉侧支循环丰富，故可不受损害，而保持正常的位置觉及震动觉。4.糖尿病性肌萎缩侧索硬化综合征 多见于有较长糖尿病史的成人，表现为上肢远端肌萎缩，可以对称分布，有明显全身“肉跳”及腱反射亢进。本病进展十分缓慢，病程长达10年久，但肌萎缩仍较轻，故与变性病中的肌萎缩侧索硬化不同。肌电图表现为H反射消失，腓总神经感觉传导速度延长。本病的诊断，首先应确定有糖尿病存在，同时存在脊髓病变表现：上、下运动神经原损伤症状、感觉障碍症状、自主神经障碍症状均可出现。</w:t>
      </w:r>
    </w:p>
    <w:p>
      <w:r>
        <w:t>子宫内膜息肉手术后多久复查一次？子宫内膜息肉是妇科的常见病，是由子宫内膜局部过度增生所致，表现为突出于子宫腔内的单个或多个光滑肿物，蒂长短不一。可引起不规则阴道流血、不孕。从育龄期到绝经后的女性，都是子宫内膜息肉的高发人群。那么子宫内膜息肉手术后多久复查一次呢？下面就让我们一起来了解一下吧。可发生于青春期后任何年龄，但常见于35岁以上的妇女。单发较小的子宫内膜息肉常无临床症状，常由于其他疾病切除子宫后进行大体检查时被发现，或在诊断刮宫时发现。部分患者可见月经过多及经期延长，此与子宫内膜面积增加及内膜过度增生有关。大型息肉或突入颈管的息肉，易继发感染、坏死，而引起不规则出血及恶臭的血性分泌物。子宫内膜息肉手术后一个月就可以去复查看一下，恢复的情况。如果复查的结果很好，那么建议最好每半年复查一次。一般子宫内膜息肉术后一个月，无不适症状，可以进行同房，但次数也不宜过多，术后可能会出现阴道出血现象，一定要注意保持阴部洁净卫生，术后一个月禁止盆浴，也不要吃生冷辛辣食物，多休息，在饮食上增加营养，注意消炎，同时术后两周需要做一次复检，查看一下子宫恢复情况。以上就是针对子宫内膜息肉手术后多久复查一次这一问题的解答，希望对大家有所帮助，子宫内膜息肉手术后要注意休息，不要劳累，生活规律，保证睡眠充足，注意个人卫生，勤换洗内裤，保持外阴的清洁干燥，一个月内禁止性生活。建议您平时要注意加强营养，多吃富含维生素的新鲜蔬菜和水果，避免生冷辛辣刺激性的食物。</w:t>
      </w:r>
    </w:p>
    <w:p>
      <w:r>
        <w:t>请描述黑变病的食疗方法？方1：较长时间内服六味地黄丸配合逍遥丸。方2：生白术100克，陈醋200亳升，放于密闭容器中(忌铁器)浸泡一周后，局部涂搽，每日3次。方3：红糖20克，鲜牛奶15亳升，加热溶化搅拌均匀，涂于脸上，10-15分钟再以清水洗净，每天1次，连用30-50次见效。方4：鲜萝卜叶适量洗净，捣烂成浆，将叶浆汁滴入凉开水中，搅拌呈深绿色，将消毒纱布在绿液中浸透取出，敷于患处，每日2次。</w:t>
      </w:r>
    </w:p>
    <w:p>
      <w:r>
        <w:t>味觉厌恶是什么?？味觉厌恶和潜在结果一次匹配即可形成。</w:t>
      </w:r>
    </w:p>
    <w:p>
      <w:r>
        <w:t>备孕第三个月都没有怀上是什么原因？开始备孕的夫妻总是耐心不足，急于求成，巴不得一开始备孕就马上怀上宝宝。但是，怀孕是很讲究时机的，顺利的可能不出几月，不顺利的可能需要一年也不能如愿。备孕三个月也没有怀上宝宝其实是很正常的事。备孕三个月还没怀上怎么回事：备孕3个月没有怀上是正常的。根据具体情况判断妊娠是否异常也是有必要的。因为妇女每月排出一个卵子，排出后卵巢中的卵子只能存活1-2天，如果卵子没有受精，可能无法成功怀孕。备孕三个月没成功可能是自身疾病导致的。如果男方患有不育性疾病，比如如前列腺炎和精囊炎等，而女性患有不孕疾病，比如如宫颈炎、妇科炎症等，也可能对怀孕有影响，因此，在计划怀孕前要进行孕前检查，这样能更顺利怀孕。怎样更快受孕：1、测排卵期：一般可以通过基础体温测量喝排卵试纸测试进行排卵期测量，排卵日是在女性下次月经到来的前１４天，此时同房受孕几率会比较大。2、选择合适的性交频率：一般30岁的夫妇想怀孕，性交频率为每周1到2次比较合适，合适性交的性交次数可以增加怀孕几率。3、选择最佳受孕日：怀孕时间通常在春天或夏天，适宜的温度促进怀孕。4、合理饮食：要合理饮食，保持体内酸碱平衡，生活有规律，保持良好的心态，更好地促进妊娠。备孕时，女性的心情也是非常重要的，对能否顺利怀孕也有一定的影响。备孕多月不能成功也不要心急，心急不但毫无帮助，甚至会影响备孕。夫妻双方都不要有太重的心理负担，实在担心应该到医院就诊。</w:t>
      </w:r>
    </w:p>
    <w:p>
      <w:r>
        <w:t>糖尿病性胃轻瘫的并发症？由于胃排空延迟而致胃潴留，可有反复胃石形成。当并发食管下括约肌压力减低时可出现胃-食管反流症状(如反酸、反食、烧心等)，严重者出现反流性食管炎。</w:t>
      </w:r>
    </w:p>
    <w:p>
      <w:r>
        <w:t>儿童期精神障碍及精神发育迟缓的鉴别诊断？儿童分裂性精神障碍、儿童期精神分裂症、婴儿孤独症等相鉴别。</w:t>
      </w:r>
    </w:p>
    <w:p>
      <w:r>
        <w:t>导致神经性皮炎的病因是什么？神经性皮炎又称慢性单纯性苔藓。是以阵发性皮肤瘙痒和皮肤苔藓化为特征的慢性皮肤病。为常见皮肤病，多见于成年人，儿童一般不发病。神经性皮炎又称为慢性单纯性苔癣，是以阵发性剧痒和皮肤苔藓样变化为特征的慢性炎症性疾病。以下是神经性皮炎的具体发病原因：一、大脑皮层兴奋和抑制功能失调;二、内分泌紊乱;三、胃肠道功能障碍;四、机体内有感染性病灶;五、皮肤局部机械性刺激;六、中医认为是情志因素致心火亢盛而发，或者是脾经湿热复感风邪所致。神经性皮炎好发于成年人的以阵发性皮肤瘙痒和皮肤肥厚、苔藓化为特征的皮肤病。神经精神紧张、焦虑、情绪急躁等神经精神因素，以及局部的摩擦刺激(比如衣领、围巾等摩擦或者反复搔抓等)是本病的主要原因。所以，在治疗时，首先要调整情志，避免搔抓，要切断搔抓-瘙痒的恶性循环。其次，对症治疗，可以口服抗过敏止痒的药物，起到止痒的作用。外用糖皮质激素药膏，对于肥厚性皮损，可以用药膏以后，封包治疗或者局部封闭曲注射液，也可以在肥厚的部位有比较好的效果。神经性皮炎除了药物之外，还要尽量避免服用辛辣刺激的食物，因为服用这些食物以后可能刺激或者诱发皮损的加重。忌口包括：一、辛辣、刺激性食物，包括生葱、生蒜、洋葱、辣椒、芥末、酒精类的饮料;二、需要忌食牛肉、羊肉，虾、蟹、扇贝、海参等海产品、鸡蛋，一些肉类包括鸡、鸭、鹅、狗肉、动物的内脏等发物;三、需要忌口香菜、香菇、韭菜、蘑菇等蔬菜，以及榴莲、芒果、山竹、桃子等水果。四、还需要忌食霉菌类的食品，包括干豆腐、臭豆腐等。</w:t>
      </w:r>
    </w:p>
    <w:p>
      <w:r>
        <w:t>服用西尼地平片须注意的事项？注意：同种药品可由于不同的包装规格有不同的用法或用量。本文只供参考。如果不确定，请参看药品随带的说明书或向医生询问。成年人的初始剂量为每次5mg（每次一片），每天一次，早饭后服用。根据患者的临床反应，可将剂量增加，最大可增至每次10mg（每次二片），每日一次，早饭后服用。</w:t>
      </w:r>
    </w:p>
    <w:p>
      <w:r>
        <w:t>氯雷他定糖浆贮藏方法？贮存于2--30度。</w:t>
      </w:r>
    </w:p>
    <w:p>
      <w:r>
        <w:t>龟头上长了红色的小痘痘是怎么回事？阴茎上的小红色痤疮需要考虑与生气有关。然后必须用局部药膏对症治疗和口服抗炎药物治疗，在没有不洁性交史的情况下进行对症治疗。此类病例通常考虑假性湿疣。如果有不洁的性行为，不排除生殖器疣。假性湿疣的特征是大小为1~2mm的丘疹，浅红色，并且簇未融合;性能平滑，类似鱼状或蓬松的形状。它有颗粒感;通常没有自我意识或只有轻微的瘙痒。尖锐湿疣最初是浅红色或灰灰色湿润的小丘疹，它迅速形成痰状增生，大小不一，可融合，形如花椰菜形或鸡冠花等，有时有分泌物和气味。建议您到正规男性专科医生进行相关检查，以确认诊断并及时治疗。首先，阴茎珠状丘疹和尖锐湿疣的鉴别诊断是前者局限于龟头边缘，且损伤较多。它是一种珍珠乳白色丘疹，表面光滑，并且随着疾病的进程不会增加。乙酸测试结果为阴性。龟头炎的病因是需要做部分涂片检查，龟头炎的性质是什么。关于龟头炎，这是龟头包皮病发病率最高的。患者几乎有包茎或包皮过长。在龟头和包皮过长之间，由于剥落的上皮细胞，腺体分泌和耻垢分泌形成温暖，潮湿的细菌培养基，一旦细菌进入就会引起炎症。急性浅表性包皮龟头炎开始时局部发红，阴茎皮肤呈红色，肿胀，龟头有灼热感和瘙痒感。打开包皮，可以看出包皮内侧和龟头有血性和糜烂性，有渗出液甚至出血。感染后，可以看到小的溃疡，并且有一种恶臭的乳白色脓性分泌物。如果用内衣擦拭，则很痛苦，患者往往不方便移动。它可能伴有腹股沟淋巴结肿胀和压痛。包皮环状溃疡包皮龟头炎在龟头和包皮上，可见红斑，逐渐扩大，呈环状，可形成浅表溃疡面。白色念珠菌包皮龟头炎和龟头可见红斑，表面光滑，小疱疹，红斑边缘更清晰，有急性发作的侵蚀，渗出。滴虫包皮龟头炎包括青光眼和红斑，逐渐扩大，边缘清晰，小水疱上可见针刺大小的红斑，最后形成糜烂面。</w:t>
      </w:r>
    </w:p>
    <w:p>
      <w:r>
        <w:t>卵巢偏大是怎么回事？我国古时有“沉鱼落雁，羞花闭月”之词来形容女性的美貌，当然女性的外表美丽固然令人赏心悦目，然而内在的健康才是重中之重!当今许多女性面临着许多妇科方面的困扰，对外人难以启齿，就医又害怕结果不容乐观。比如许多女性在做妇科检查时，发现右卵巢比左卵巢大的情况，但却不明所以，故会徒增许多担忧。右侧卵巢增大让很多的女性非常的担心，也很想知道导致右侧卵巢增大的原因是什么。妇科专家介绍，临床上很多的疾病可以导致右侧卵巢增大，如卵巢肿瘤、多囊卵巢综合征等疾病。如果右侧卵巢增大的诊断不明确时，患者可以在月经干净后到医院做彩超进行检查。专家指出，右侧卵巢增大实际上是并不好的一种现象。肿瘤、炎症等都可造成右侧卵巢增大，具体情况应及时到医院检查及时治疗。右侧卵巢增大的几种情况：1、卵巢肿瘤：右侧卵巢增大、肿胀和新生物的总称。生理性包括卵泡囊肿和黄体囊肿。病理性又分新生物和非新生物肿瘤。非新生物有子宫内膜异位症、多囊卵巢等。2、卵巢炎症：右侧卵巢增大或表面水肿或缺血或粘连，膜样物表面覆盖;卵巢可与输卵管、盆侧壁、子宫后壁形成粘连，或可见卵巢输卵管粘连包裹在一起;有卵巢脓肿则卵巢表面可见到脓苔，右侧卵巢增大明显。由此可见，右卵巢比左卵巢大的症状不容忽视，尽早发现尽早治疗。当然，有这种情况的女性朋友也不必太过担忧和害怕，了解清楚了右卵巢比左卵巢大的原因之后，及早就医，请医生做出治疗方案，遵照医嘱就医即可。这也警示我们广大的女性朋友，不仅要关注外在美，更要重视内在健康。</w:t>
      </w:r>
    </w:p>
    <w:p>
      <w:r>
        <w:t>如何确定口臭原因是什么？我们有时候会感觉到身边的人有口臭，口臭引发的原因有许多种，跟我们的身体有很大的关系，所以大家平时一定要多注意一下自己的身体，如果有什么不舒服的地方，一定要及早的进行治疗，养成一个好的生活习惯，这样可以有效的避免口臭的发生。口臭是一个比较常见的疾病，引发口臭的原因有好多，我们需要了解一下是什么原因引发口臭，这样才可以对症进行治疗，口臭这种情况治疗起来会有些困难，所以一定要配合医生的治疗。它会严重的影响我们的日常生活和工作，毕竟谁都不想跟一个口臭的人说话，会影响我们与他人的交流。一、胃热口臭：有些人因为患有口疮或者慢性牙周炎这种疾病，就容易引发口臭。有许多人平时比较喜欢吃一些刺激性的食物，这样时间长了就容易引起胃火，所以我们平时应该多吃一些清淡的食物，这样就可以缓解口臭这种情况，一些口臭比较严重的朋友们，一定要养成一个好的饮食习惯。二、作息不正常口臭：现在大家不管是工作还是学习都比较的繁忙，这样晚上睡觉的时间就会晚一些，作息不正常对我们身体的伤害是比较大的，容易引发口臭还其它一些疾病，所以我们一定要注意养成一个好的作息习惯，每天最少要保证七个小时的睡眠，这样我们才有精神进行工作和学习。三、节食：有许多朋友因为平时喜欢暴饮暴食，这样时间长了就会导致体重增加，但是由于大家都不喜欢体重增加的，所以就会进行节食来减肥，但是节食会抑制口腔唾液的分泌，这样口腔内的细菌就会滋生，而且消耗脂肪也会释放出来一些异味，所以我们要注意一下自己的减肥方法。虽然说口臭比较令人讨厌，但是只要我们平时多注意一下自己的生活习惯，还是可以避免口臭的发生。多注意口腔的清洁，每天早晚都是要刷牙的，吃完饭后要记得用盐水来漱口，这样才可以保证口腔的清洁。</w:t>
      </w:r>
    </w:p>
    <w:p>
      <w:r>
        <w:t>30多岁卵巢早衰什么原因引起的？卵巢早衰是女性健康的“大敌”，卵巢健康与否不仅仅表现在身体，还能表现在容貌上，卵巢早衰在一定程度上，代表着容颜的提早衰老，更重要的是卵巢早衰是不孕的主要原因之一。而引起卵巢早衰的原因有很多，比如环境因素、遗传因素、药物因素、放化疗、身体体质等原因，卵巢早衰顾名思义是卵巢功能提前衰退，具体表现为卵巢功能下降的一些症状，比如月经的不规律，表现为月经周期的异常和月经量的异常。第二个是卵泡的质量问题；第三个是子宫内膜的问题；还有是卵巢激素分泌水平的异常，比如促卵泡激素的升高，孕激素、雌激素的降低等症状，还有伴随着一些其他更年期的症状，比如皮下脂肪减少、皮肤松弛、潮热、盗汗、骨质疏松、情绪异常等症状。除去部分先天性因素之外，卵巢早衰的人群大部分有以下几个特点，比如生活工作压力大、情绪容易激动、运动少、还有睡眠质量差、熬夜，饮食不均衡、过度减肥的特点。目前的研究来看，引起卵巢早衰的大部分原因是先天性的，当然也有一些由于后天性因素。虽然先天性的卵巢早衰不可预防，但后天性的卵巢早衰是可以预防的。1、养成健康作息,保证充足的睡眠，比如早睡、早起，尽量减少熬夜。熬夜会导致内分泌紊乱，影响卵巢功能。2、保持乐观心态,保持舒畅心情，避免长期抑郁、压力过大、学会释放压力。3、学会控制情绪,控制情绪，避免发脾气、生气等不良情绪，适当放松心情。4、饮食均衡搭配,少吃垃圾食品，多吃高蛋白营养食物。比如豆类、蛋类、鱼类、肉类、蔬菜、水果。5、保持锻炼,在运动方面，推荐女性可以多做一些有氧运动，比如慢跑和游泳，适当的运动能够保持身体机能，提高身体综合素质。</w:t>
      </w:r>
    </w:p>
    <w:p>
      <w:r>
        <w:t>卵巢囊肿中医病因？卵巢囊肿是一种发病率高的疾病。这种疾病的发病严重影响患者的健康和心理健康。许多朋友在患上这种疾病后感到困惑。我不知道女性的卵巢囊肿是怎样的。造成长期的饮食习惯，不良的生活习惯或过度的心理压力的结构可引起机体的过度酸化，降低整体的身体机能。免疫功能下降可能导致卵巢组织异常增殖，导致卵巢囊性疾病。卵巢是排卵和分泌腺体激素的重要组成部分。卵巢囊肿主要发生在育龄妇女身上。在许多患者卵巢囊肿和多囊卵巢综合征的基本病理生理改变是卵巢产生过多雄激素和雄激素。过量产生是体内内分泌系统的多种功能的协同效应的结果。食品污染引起卵巢囊肿，如工厂使用的植物和激素的生长激素，如瘦肉公式如牲畜和家禽，以及一些年轻和中年女性使用药物像母乳，减肥和抗衰老。卵巢囊肿的发病率很高且年轻。虽然卵巢虽小，它是产蛋量，排卵和内分泌激素和内分泌的平衡分泌的重要组成部分。卵巢肿瘤通常具有内分泌增殖年龄。在许多患者卵巢囊肿和多囊卵巢综合征的基本病理生理改变是卵巢产生过多雄激素太多，和过量雄激素生产的内分泌系统在体内的多种功能的协同作用的结果。一些卵巢囊肿患者的直系亲属患有肿瘤。这是推出的“卵巢囊肿的原因：”我希望能帮助大家了解相关内容。在日常生活中有许多因素导致卵巢囊肿。每个人都应该注意上述因素，积极采取预防措施。只有这样，我们才能有效降低患病的可能性。卵巢囊肿大多数是良性肿瘤，原则上小于5cm是不需要治疗的，也就是说，有卵巢囊肿不一定必须治疗。另外，在治疗上，保守治疗的话就是药物治疗，调理，严重的需要手术治疗。注意休息，忌辛辣食物，定期复查就可以，目前很不需要治疗。</w:t>
      </w:r>
    </w:p>
    <w:p>
      <w:r>
        <w:t>膝关节半月板损伤手术有后遗症吗？膝关节半月板损伤是一种以膝关节局限性疼痛，部分有打软腿或膝关节交锁现象，股四头肌萎缩，膝关节间隙固定的局限性压痛为主要表现的疾病。半月板损伤多由扭转外力引起，当一腿承重，小腿固定在半屈曲、外展位时，身体及股部猛然内旋，内侧半月板在股骨髁与胫骨之间受到旋转压力，而致半月板撕裂。多由扭转外力引起。当一腿承重，小腿固定在半屈曲、外展位时，身体及股部猛然内旋，内侧半月板在股骨髁与胫骨之间受到旋转压力，而致半月板撕裂。如扭伤时膝关节屈曲程度愈大，撕裂部位愈靠后。外侧半月板损伤的机制相同，但作用力的方向相反。破裂的半月板如部分滑入关节之间，使关节活动发生机械障碍，妨碍关节伸屈活动，形成“交锁”。在严重创伤病例，半月板，十字韧带和侧副韧带可同时损伤。半月板损伤的部位可发生在半月板的前角、后角、中部或边缘部。损伤的形状可为横裂、纵裂、水平裂或不规则形，甚至破碎成关节内游离体。半月板有非常重要的功能，主要是起到保护软骨、缓冲压力、减少震荡。所以半月板做手术能留尽量留多一点，能够缝合就不做切除。如果半月板手术当中，把半月板切掉比较多的时候，这个时候膝关节的局部的压力就会增加，，最主要的表现就是软骨的损伤。早期看不出来，但是随着时间长，三年、五年以后，很多半月板损伤做了切除手术，关节软骨就出现比较严重的退变。因此它主要的并发症就是关节软骨的退变，它的风险也就是关节软骨退变，所以半月板的组织，做手术能够缝合就缝合，尽量保留多一些。膝关节半月板这个部位血液循环差，血液供应不足，损伤后恢复比较缓慢些，即使手术也不能保证没有一点后遗症的.</w:t>
      </w:r>
    </w:p>
    <w:p>
      <w:r>
        <w:t>孕期糖尿病能吃什么水果吗?？对于妊娠糖尿病的患者来说平时要注意自己的身体健康，尤其是在饮食方面。要吃一些对自己健康有好处的食物和一些低糖的食物，所以他们在选择食物非常谨慎的。因为在很多水果中都有许多的维生素以及糖分，那么妊娠糖尿病会可以吃一些什么水果呢?1、西红柿西红柿对于人体来说是非常有帮助的，也非常适合糖尿病的人食用。因为它的糖含量比较低，而且在西红柿中含有很丰富的维生素成分，非常有利于我们人体的吸收。西红柿也可以做成菜品，也可以生吃，是既好吃又可以达到我们美白皮肤的效果。而且经常食用西红柿对于我们的皮肤也是非常好的，但是建议大家西红柿不要空腹使用，因为空腹食用的话对我们的胃有很大的伤害。2、黄瓜黄瓜是我们非常喜欢食物尤其是在夏季的时候，正值黄瓜当季的季节是非常新鲜的。而且食用黄瓜也可以有很好的饱腹感，对于一些减肥的女性来说有极大的帮助。在黄瓜内含的糖分比较低，非常适合减肥的女性。而且在黄瓜那边有非常多的维生素物质可以使我们的皮肤变得更加白的，同时也可以补充皮肤内所缺乏的水分。经常食用黄瓜可以使我们的血糖降低，具有很好的减肥功效，而且还具有很强的清肠效果可以排除我们体内所产生的垃圾毒素。不仅令我们的身体变得非常健康也可以使我们的皮肤变得更加白嫩。3、西柚相信大家对于西柚来说是比较陌生的，因为对于高血糖的病人来说食用西柚对身体也是有一定的保健作用。在西柚中还有很少的糖分，而且具有很高的营养价值非常适合我们食用。而且经常食用也可以促进我们身体排毒，使我们的皮肤变得更加白嫩。所以要想保证自己的健康就要多吃一些糖分低的一些水果和蔬菜，这样对我们的身体来说是极其有帮助的。在孕期一定要注意个人卫生，保持一个良好的个人心态，同时要注意饮食健康。祝大家都身体健康，事事如意。</w:t>
      </w:r>
    </w:p>
    <w:p>
      <w:r>
        <w:t>怀孕后期便秘怎么办？孕期出现便秘症状是比较常见的症状，随着孕期的增加，到了孕晚期便秘症状会逐渐的加重。因此，怀孕后期出现便秘症状，要及时的改善生活方式，缓解便秘症状。建议孕妇通过生活方式的改善来缓解便秘，生活中孕妇可以多摄取纤维食品，多喝水分，并保证适量的运动。孕妇患便秘以后可采取以下措施：一、喝蜂蜜水。二、吃些无花果、梅葡等。三、多吃水果蔬菜等富含维生素的食物。四、在医生指导下适当服用有温和通便作用的药物如：果导、麻仁滋脾丸等。五、如果比较严重，可选用开塞露或甘油栓。必须由医生指导进行。严谨使用泻药，特别是怀孕后期，以防止流产。六，每天吃一至二根香蕉，熟透了的香蕉能治疗便秘，孕妇可以在饭后吃一个，连续吃上几天比较有效，如果天气冷，香蕉比较凉，最好温一温再吃。七，少吃油腻，脂肪高的肉类或汤类，孕妇由于需要大量营养，往往吃得很丰盛，比如排骨，猪蹄儿汤之类的，吃多了会导致便秘，因此当孕妇便秘时，要少吃这些食物了。八，生吃苹果，生苹果能促进胃肠蠕动，帮助孕妇减轻便秘症状，每天饭后半小时让孕妇吃个生苹果对治疗便秘很有帮助。九，让孕妇多吃富含粗纤维的蔬菜比如芹菜，蒜苔之类的，能很好的促进胃肠蠕动，进而缓解孕妇便秘症状。为了预防便秘，孕妇在日常生活中要注意以下几个方面的问题：进食不可过精多吃富含纤维的食物。养成定时大便的习惯。每天起床后空腹饮一杯温开水，有刺激肠蠕动的作用。怀孕后期出现便秘的原因，主要是在于孕晚期随着胎儿的发育，孕妇的宫腔内部的腹压会有一定的升高现象，导致对胃肠道尤其是直肠受造成一定的压力。这类压力会导致孕妇出现排便困难的现象，进而引发便秘。因为怀孕期间，黄体素分泌增加，使胃肠道平滑肌松弛，蠕动减缓，导致大肠对水分的吸收增加，粪便变硬而出现排便不畅。</w:t>
      </w:r>
    </w:p>
    <w:p>
      <w:r>
        <w:t>养血清脑颗粒成分或处方？当归、川芎、白芍、熟地黄、钩藤、鸡血藤、夏枯草、决明子、珍珠母、延胡索、细辛。</w:t>
      </w:r>
    </w:p>
    <w:p>
      <w:r>
        <w:t>多发性子宫息肉手术后多久可以怀孕？随着国家二胎政策的开放，很多的人都想要再生一个可爱的宝宝，但是有的人会因各种妇科疾病影响怀孕，如多发性子宫息肉，那子宫息肉手术后多久可以怀孕，我们一起来了解一下。一般来说，手术后半年最好怀孕。子宫内膜息肉是妇科的常见病，是由子宫内膜局部过度增生所致，表现为突出于子宫腔内的单个或多个光滑肿物，蒂长短不一。可引起不规则阴道流血、不孕。从育龄期到绝经后的女性，都是子宫内膜息肉的高发人群。目前病因未明，认为与内分泌紊乱有关，以超声诊断为主，子宫腔内声学造影敏感性更高，宫腔镜是诊断子宫内膜息肉的金标准，宫腔镜下息肉摘除术是子宫内膜息肉首选的治疗方法，但息肉易复发。子宫内膜息肉偶有恶变，尤其是绝经后阴道流血者，息肉呈不典型增生时，应以癌前病变看待。子宫息肉是一种慢性宫颈炎，有些妇女患阴道炎、宫颈糜烂，很容易引起上行感染，引起宫颈细菌侵入，子宫息肉形成，许多这样的病例，长期的炎症刺激可使息肉生长，因此，做手术治疗子宫息肉。患有子宫息肉的妇女对身体有一定的损害，所以妇女应学会合理饮食，科学饮食，术后恢复健康。术后息肉复发率高，术后应采用中医辨证论治，使机体趋于阴、杨平衡。子宫内膜息肉持续时间长的患者常因月经过多而导致贫血。为此，术后应给予健脾益气、养血活血，以促进机体快速恢复。多发性子宫息肉手术后的女性朋友需注意饮食清淡，要保持外阴清洁和干燥，并经常换洗内衣裤，要适当的运动一下，提高机体抗病能力，定期去医院进行复查，少吃生冷辛辣刺激的食物，多吃新鲜的蔬菜和水果，多注意休息。</w:t>
      </w:r>
    </w:p>
    <w:p>
      <w:r>
        <w:t>睑板腺癌的临床表现是什么?？早期很少有自觉症状局部表现为皮下结节质硬与皮肤不粘连颇似霰粒肿有的误认为霰粒肿手术切除术又复发肿块继续增大后可在结膜面上透见黄色结节表面不平继而形成溃疡出现菜花样肿块触之易出血分化程度较低者通过淋巴管可以较早的向耳前淋巴结和颌下淋巴结转移</w:t>
      </w:r>
    </w:p>
    <w:p>
      <w:r>
        <w:t>阴超怎么做？临床上来讲阴超是阴道B超的简称，我们还可以称为腔内B超，它是将B超探头放入阴道或者直肠进行超声诊断的方法，特别适合于观察小骨盆内的盆腔脏器。与腹部B超相比，阴超的图像更加清晰逼真、结果更准确，而且被检者也不用“憋尿”。阴超特别适合于排卵监测、宫外孕的确诊、子宫占位性疾病以及多囊卵巢综合症和巧克力囊肿的诊断。对于有过性生活的检查者可以通过阴道检查，对于处女可以通过直肠进行B超检查。阴超在一般情况下适用于正常月经周期子宫内膜声像图表现及正常卵巢内成熟与未成熟卵泡（所谓“测排卵”）。子宫良性肿瘤：1、子宫腺肌病；2、子宫肌瘤。子宫恶性肿瘤：1、子宫内膜癌；2、子宫颈癌。卵巢非赘生性囊肿：1、多囊肿卵巢综合症；2、巧克力囊肿。阴超在医院的的检查方法正常是要先做常规妇科检查后进行。二、嘱患者排尿，取膀胱截石位。三、用一次性避孕套罩住阴道探头，套内外均涂以消毒耦合剂。四、操作者戴手套，右手持探头柄，将探头徐徐送入阴道穹窿部。五、操作时倾斜、推拉、旋转探头柄，以观察全部盆腔结构。六、患者需要平躺床上，放松身体，不要紧张，过度紧张会影响检查结果。阴道探头较腹部探查具有一定的优势：对子宫动脉、卵巢血流敏感性、显示率高。缩短检查时间、获得准确的多普勒频谱。无需充盈膀胱。不受体型肥胖、腹部疤痕、肠腔充气等干扰。借助探头顶端的活动寻找盆腔脏器触痛部位判断盆腔有无粘连。</w:t>
      </w:r>
    </w:p>
    <w:p>
      <w:r>
        <w:t>妊娠合并病毒性肝炎的母婴传播途径？由甲型、乙型及非甲非乙型肝炎病毒引起的肝脏疾病。乙型肝病毒具有乙型肝炎表面抗原，肝炎病毒由食物、输血、注射以及其他密切接触等方式传染。近来发现在经血、尿液、精液中有HBsAg，因而亦可经性生活传染。疲劳及营养不良是促发的重要原因。病毒性肝炎是由甲型、乙型及非甲非乙（或称丙）型肝炎病毒引起的肝脏疾病。乙型肝病毒具有乙型肝炎表面抗原，肝炎病毒由食物、输血、注射以及其他密切接触等方式传染。近来发现在经血、尿液、精液中有HBsAg，因而亦可经性生活传染。疲劳及营养不良是促发的重要原因。妊娠早期患病时，可加重妊娠反应。在妊娠晚期患病时，妊高征的发生率高于非孕期。妊娠期同时并发妊高征与肝炎后果严重。由于肝功能损害，凝血功能受影响，产后出血的发生率也增高。在妊娠早期患病，新生儿畸形发生率未见增加，但晚期患病，早产、死胎、死产及新生儿的死亡率明显增加。已证实无症状的乙肝病毒携带者，新生儿出生时HBsAg阳性者约百分之五到七，推测可能是经胎盘传播，如在妊娠后半期患病，胎儿及新生儿的HBsAg阳性率约百分之二十到三十。有些新生儿出生时抗原为阴性，以后再转阳性而发病，可能是由于胎儿吸入产道的血液或胎儿受损伤的皮肤传入所致。因此妊娠期患病时间的不同，对胎儿的影响也各异。妊娠期患病毒性肝炎者，无特殊影响，但由于胎儿的生长发育，需要大量的热卡、维生素、蛋白质等，肝脏内糖元代谢增强，负担加重，若糖元贮备不足，可引起肝功能的障碍，故孕期较容易患肝炎。在妊娠晚期患病者，尤其是黄疸性肝炎，发展为重型肝炎或急性、亚急性黄色肝萎缩比非孕期多，病死率也高。在分娩过程中，出血、手术创伤、麻醉以及体力消耗等，均可加重肝炎的症状。如果并发妊高征时，则在肝细胞坏死的基础上加重对肝脏的损伤，可引起大面积坏死。</w:t>
      </w:r>
    </w:p>
    <w:p>
      <w:r>
        <w:t>肩部骨折的西医治疗？第一步、复位：是将骨折后发生移位的骨折断端重新恢复正常或接近原有正常位置，以重新恢复骨骼的支架作用。复位的方法有闭合复位和手术复位、外固定架复位。第二步、固定：骨折复位后，因为其不稳定，容易发生再移位，因此要采用不同的方法将其固定在满意的位置上，使其逐渐愈合。常用的固定方法有：小夹板、石膏绷带、外固定支架、牵引制动固定等，这些叫外固定。如果通过手术切开上钢板、钢针、髓内针、螺丝钉等，就叫内固定。第三步、功能锻炼：通过受伤肢体肌肉收缩，增加骨折周围组织的血液循环，促进骨折愈合，防止肌肉萎缩，通过主动或被动活动未被固定的关节，防止关节粘连、关节囊挛缩等，使受伤肢体的功能尽快恢复到骨折前的正常状态。</w:t>
      </w:r>
    </w:p>
    <w:p>
      <w:r>
        <w:t>生完孩子月经不调应该吃什么补？女性生完孩子之后，最好应该进行身体方面的护理，由于产后身体虚弱，可以选择食疗的方法来缓解身体不适的症状，可以提高人体的免疫力，有的女性生完孩子之后，可能会引起月经不调的产生，这种情况下可以选择使用温补的食品的方法来进行调整。那么，生完孩子月经不调应该吃什么补呢？下面给大家介绍一下。1、女性产后出现了月经不调的症状，也可能是由于生孩子之后身体没有尽快恢复引起的这一现象，可以适当吃一些红糖鸡蛋汤进行调理，有效的缓解月经不调的症状，可以有效的避免身体虚弱的现象。2、产后月经不调可以喝龙眼蛋汤营养价值比较高，对女性出现月经不调的辅助治疗都有很好的效果，具有一定的补脾健胃的作用，对于女性产后的身体康复有很好的效果，在一定程度上缓解月经不调的症状。3、女性产后出现了月经不调的现象，应该多吃一些滋补的食品，对健康也是非常好的，也可以选择多吃含维生素e丰富食品的方法来进行缓解，平时可以适当的吃一些豆制品或者鱼类，有效的避免出现了月经紊乱的症状。4、温热食物：避免食用生冷类食物，温热食物有助于血液的运行通畅，而生冷寒性食物不利于消化，并且还会损伤人体的阳气，导致血液流通不畅，容易引发月经不调、经血量少、痛经、闭经等问题。综上所述就是对生完孩子月经不调应该吃什么补的介绍。月经不调是非常常见的一种现象，对女性的日常生活也会产生很大的影响的，所以应该及时进行治疗，女性产后出现了月经不调，应该及时进行补充，有效的缓解病情。</w:t>
      </w:r>
    </w:p>
    <w:p>
      <w:r>
        <w:t>女性怎么保护卵巢？女人在平时的时候一定也要去注意保养自己的卵巢，尤其是在女孩子来月经或者是生完孩子以后就是应该好好的去保养的，如果是不重视的话就会有一些疾病的发生像妇科病或者是子宫肌瘤了，不过由于这个社会的发展太快，有的人也是经常的不吃早饭，或者是有出现一些经常熬夜的女孩子的话就会身体上得到了一些疾病的发生，严重的话有一些乳腺癌的发生样的话就得不偿失了呢，那女人在平时的时候怎么样才想去保养自己的卵巢。平时女性朋友们一定要坚持喝牛奶，而且要多吃一些新鲜的水果或者是蔬菜的，这样的话也是保证身体里面有一个营养的平衡的摄入，女孩子尽量不要去吃一些刺激的或者是油炸的食物，还有就是吸烟的话对女孩子的身体有一个很大的危险性的。一定要注意保持一个充足的睡眠时间，尽量都不要去熬夜的这样的话也有助于延缓卵巢的早衰，如果出现经常加班熬夜或者是过度劳累的现象出现的话，身体就会出现一些疾病或者是妇科病的出现了呢，所以就是平时一定要做到早睡早起的一个好的习惯。也一定要保持一个良好的情绪，一定要学会控制自己不良的一个情绪问题，必须要把握好自己的一个良好的心态，你要去做到积极的面对自己的生活和工作的压力的呢当工作出现压力的时候，尽量的不要去发火一定要去慢慢的去解救啊！还有就是在平时的时候一定要进行身体方面的锻炼，经常锻炼身体的话不仅可以提高身体的抵抗能力，而且也可以释放生活中带来的一些压力，女孩子一定要保持充足的睡眠时间，这样的话也是有助于一个暖巢的早衰问题的尽量都不要去熬夜或者是脑力的。</w:t>
      </w:r>
    </w:p>
    <w:p>
      <w:r>
        <w:t>虎杖主治什么?？1、小便淋。用虎杖为末，每服二钱，米汤送下。2、月经不通。用虎杖三两，凌霄花、没药各一两，共研为末。每一钱，热酒送下。又方：虎杖一斤，去头，晾干，研细，在五斗吕中浸一夜，煎取二斗。加土瓜根汁、牛膝汁各二斗，一起熬浓，状如糖稀。每服一合，酒送上。昼两服，夜一服，月经即通。3、腹内突长结块，坚硬如石，痛如刺。用虎杖根一石，洗干，捣成末，掺入五升米饭中搅匀，倒好酒五斗泡起来。每饮一升半，忌食鲜鱼和盐。4、气奔怪病（皮肤下面发响声，遍身痒不可忍，抓之血出亦不止痒）。用虎杖、人参、青盐、细辛各一两，加水煎作一服饮尽。5、消渴。用虎杖、海浮石（烧过）、乌贼骨、丹砂，等分为末，渴时，以麦让冬汤冲服二钱。一天服三次，忌酒、鱼、面、生冷、房事。附方：虎杖的功用是清热解毒、活血通经。现在临床上用虎杖、木香、枳壳、黄芩配方治肝</w:t>
      </w:r>
    </w:p>
    <w:p>
      <w:r>
        <w:t>附睾炎吃药吃多久能好？附睾炎吃药一般15天能好，附睾炎在男性疾病中属于常见的一种男科病，长时间的患上这个病而不治愈的话会非常危害男性的健康，严重的可能会导致男性不育这方面的问题，所以积极的治疗是男性朋友应有的态度。慢性的附睾炎的病症是不好治疗的，治疗需要很长的时间，一定要到医院做个检查，发现病因之后进行彻底的治疗，如果问题不严重是可以要孩子的，不过哟啊多补充营养价值高的食物的，不能吸烟不能喝酒不能吃辛辣的刺激性的食物的，平时的饮食一定要清淡，要经常的锻炼身体的，患者想要孩子就应该提前停药的，避免药物对孩子的健康产生不良的影响的。慢性附睾炎是生活中很常见的男性生殖系统疾病的一种，主要还是因为慢性的生殖系统炎症引发的，同时也跟患者日常不好的生活规律以及不健康的饮食习惯，烟酒刺激，性生活频繁，不注意性交卫生，长期穿着不合身过紧的内裤等方面都有很大的关系，另外前列腺疾病以及泌尿系统疾病久治不愈也会引发慢性附睾炎。慢性附睾炎是指3个月甚至是更长时间的单侧或双侧阴囊、睾丸或附睾疼痛现象，严重的时候还会出现小腹坠痛以及腹股沟疼痛，不仅影响正常的夫妻生活，对于患者正常的生活和工作也有很大的影响，一定要及时检查治疗。一般来说得了附睾炎的患者，只要根据医生的指导方案按时用药治疗，同时注意戒烟戒酒，另外在治疗期间为了避免交叉感染，最好是不要同房，否则不仅会使自身的病情加重影响治疗效果，也很容易使异性引发妇科炎症。还应该再吃些具有清热解毒功效的食物或者是药物辅助治疗，三五天就可以彻底发治愈。</w:t>
      </w:r>
    </w:p>
    <w:p>
      <w:r>
        <w:t>当归调经冲剂的用法用量？注意：不同企业生产的同种药品可由于包装规格的不同有不同的用药量。本文用法用量只供参考。如果不确定，请参看药品随带的说明书或向医生询问。 口服,一次10g,一日2～3次。</w:t>
      </w:r>
    </w:p>
    <w:p>
      <w:r>
        <w:t>大小脑萎缩能活多久？脑萎缩的问题一般会经历十余年的发展阶段，最终导致脑死亡及小脑萎缩医治无效，因此在临床上可以说小脑萎缩是一种常见慢性病，并且会导致多种不良反应的集中发作，小脑萎缩的患者如果保养的好，在患病后可以存活20年的时间，但是也有保养不得当导致患者的脑部快速萎缩，造成死亡，也就是说患者的寿命在50岁到80岁之间不等。脑萎缩的问题对于患者的健康来说影响还是比较大的，会导致临床多种并发症及脑部机能衰退现象要注意及时的防范，可以采取主动锻炼的方式延缓衰老的进程，缓解患者的临床症状。有些患者的存活时间比较长，但是质量不高，这样的情况会导致患者出现多种不适反应还会引起脑部后遗症，危害正常脑部新陈代谢，导致精神错乱。为了保障患病后的生活质量，患者要注意自我锻炼的过程，对抗生物性的退化，要注意小脑萎缩的患者不能过于安逸，这样会给脑部的萎缩提供更优质的环境，也就减弱了后续的康复力度。人得了一些小脑萎缩这种疾病的时候，他的生理和心理都会有的很大的影响，相当于说他会不可以恢复到以前活蹦乱跳的一个时段了，如果放弃治疗的话，它会越来越严重的，所以一定要配合治疗，治疗一段时间，它的成功率是很高的有些老人当得了这种小脑萎缩疾病的时候，它会发生一系列的改变当老人发生这种疾病的时候，他的性格会改善他会变得越来越非常的郁闷，不想和人交往对子女的，还有对别人缺乏了亲情感，他会使自己的脾气变得暴躁一些，有的时候会不喜欢说话，或者是重复说话，自己会变得多疑多虑，对自己的健康就会有负面的影响，脑萎缩的症状要及时的发现并且治疗，患者还可以拥有至少15年的寿命，同时为了推升生活的质量，要注意多种养护方式相互结合，缓解萎缩病变。</w:t>
      </w:r>
    </w:p>
    <w:p>
      <w:r>
        <w:t>男性生殖腺机能减退症的并发症？主要并发阳痿（勃起功能障碍）、早泄、男性不育症等症状。</w:t>
      </w:r>
    </w:p>
    <w:p>
      <w:r>
        <w:t>羊乳的药理作用是什么?？山羊乳具有促进细胞生长的作用。在小鼠乳腺上皮细胞的培养基中加入5%的山羊乳，3H-TdR的摄入量增加9.6倍，为加入2%胎牛血清活性的42%，而牛乳无此作用。山羊乳经加热处理后，促细胞生长作用季低。抗小鼠EGF抗体可使山羊乳的促细胞生长作用降低4%，抗人IGF-I抗体没有影响。有证据表明山羊乳的细胞生长促进因子为EGF，但其结构与人或小鼠的EGF可能不同。</w:t>
      </w:r>
    </w:p>
    <w:p>
      <w:r>
        <w:t>打一针瘦脸针多少钱呢？随着科学技术和医疗技术的发展，许多女性朋友的生活中的爱与美也得到了肯定。如今，医学方面已经能够满足女性朋友的需求。那薄脸针是什么?瘦脸需要多少钱?以下内容可帮助您更好地了解整容针的知识。薄面针，A型肉毒杆菌毒素注射剂，主要作用于肌肉组织，通常被称为薄面针，因为它通常用于解决咬肌肉肥大问题。瘦脸针的专业名称是肉毒杆菌毒素，这是一种可以通过基因工程大规模生产的生物制品。由于其神经阻滞，它在神经病学，眼科学，整形外科和整容手术中非常常用。瘦脸瘦脸基本上是用肉毒杆菌毒素注射治疗咬肌肥大。研究发现，由于难以掌握下颌角手术中肌肉切除量和肌肉切除深度，不仅效果不理想，而且容易增加出血，血肿，感染的机会，导致不对称的侧面，闭合的颌骨和较长的时间严重的并发症，如肌肉痉挛。面部提升针的效果不是100%。经过几次注射后，少数人会产生针对肉毒杆菌的抗体，使随后的注射无效。由于咀嚼习惯，注射后两侧仍有轻微的不对称性。少数人可能对药物不敏感，效果不明显，因此应在2周后进行随访。注射肉毒杆菌毒素后，可以在瘦脸后恢复，这意味着在3至6个月后，需要再次注射以保持效果。如果面部，皮下脂肪特别大，注射薄面针可能会对皮肤造成严重的过敏反应。一般情况下，此类药物的价格约为5000-8000元，而且副作用，反弹速度和后期费用都不是普通人。能承受。以上内容可以作为参考。另外呢，如果你有一个整容针，你应该在4小时内避免面部按摩，睡眠，头部倾斜和运动，以避免肉毒杆菌毒素分散。注射整容针后，请勿在注射部位涂抹冰敷或热敷。在整容针后24小时内避免剧烈运动。注射后不要做三重保暖。在整容针后6小时内，不建议洗脸，不要化妆，避免接触注射部位。</w:t>
      </w:r>
    </w:p>
    <w:p>
      <w:r>
        <w:t>头孢乙腈成分或处方？头孢乙腈</w:t>
      </w:r>
    </w:p>
    <w:p>
      <w:r>
        <w:t>肠侵袭性大肠埃希杆菌感染的预防和治疗方法？肠侵袭性大肠埃希杆菌感染在多数情况下属于自限性疾病，多于1～2周内痊愈。预后和下列因素有关：年老体弱、婴幼儿及免疫功能低下患者，并发症多，预后严重;中毒性菌痢病死率较高，尤其是呼吸衰竭型;痢疾志贺菌型引起症状较为严重，而福氏菌易致慢性，耐药性菌株则影响疗效;采用适当抗菌药物对清除感染有重要作用。用药不当、疗程不足、治疗不及时均影响疗效。</w:t>
      </w:r>
    </w:p>
    <w:p>
      <w:r>
        <w:t>来姨妈感冒怎么办？保持温暖在生活中，要注意保暖，尤其是下半身。应注意保持腹部，腰部和脚部温暖。在春季和夏季转弯时不要过早暴露腿部，尽量少穿裙子和低腰裤子。月经期间如何处理感冒以及月经期间如何处理感冒？适当的运动一般来说，气血不足的人倾向于安静和不活跃。当他们运动太多时，他们往往会感到疲倦，胸闷，气短等。因此，有些人只是选择不动。实际上，运动是至关重要的，适当的体育锻炼也可以改善血液循环和身体健康。月经期间如何处理感冒以及月经期间如何处理感冒？自我保健过度劳累，抑郁或其他负面情绪刺激也会影响养气的运作。所以在日常生活中，要注意定期工作和休息，不要熬夜。同时，尽量保持乐观愉快的心情，避免过多的情绪波动。月经期间如何处理感冒以及月经期间如何处理感冒？按摩脚脚下有许多穴位和经络。经常按摩可以疏通人体经络，改善血液循环，调节气血。例如，脚趾是“足三阴经”和“足三阳经”经络的交界处，经常按摩十个脚趾，以帮助平滑经络的运作。按摩时，可以用拇指和食指夹住一个脚趾，然后在每侧揉捏后轻轻拉起。另外，脚下的“涌泉点”也是非常重要的一点。潘明沃说：“肾脏来自喷泉，喷泉充满了心灵。”因此，经常按摩这一点对杨琦的保养也有很大的好处。如何找到涌泉点？只需稍微抬起脚，就可以感觉到脚前部有凹陷。月经期间如何处理感冒以及月经期间如何处理感冒？饮食调理当人们充满活力和血液时，他们的手脚一年四季都很温暖。有些女性对较低的外部温度特别敏感，手脚容易感冒，这是气血不足的表现。当气血不足时，可以吃到温暖和益气的产品，如龙眼，核桃，大枣，枸杞等。一些生冷食物，如白萝卜，绿豆，冬瓜，各种冷饮，冷食，配以冷蔬菜，尽量少吃。此外，您还可以在月经前吃“当归红枣黄精华煮鸡蛋”或“阿胶瘦肉汤”，之后可以适当饮用一些红糖和生姜茶。</w:t>
      </w:r>
    </w:p>
    <w:p>
      <w:r>
        <w:t>龟头流脓小便刺痛哪家好？对于男性朋友来说，阴茎龟头是比较重要的一个生殖器官，要是自己的生殖器发生了疾病，对于男性的都是一个十分巨大的打击。在一些男性出现了龟头流脓的情况之后，都会比较担心，要是不及早的治疗，不但影响自己的性生活质量，还会给男性的心理留下很大的阴影。在出现了龟头流脓之后，很有可能是患上淋病了，这是一种在性病中经常会发生的疾病，它主要的症状就是在龟头处会出现脓性的分泌物，要是发现男性男性的生殖器有轻微的刺痛感、红肿、以及瘙痒现象发生，就有可能是患上淋病了。在我们出现了淋病后，大家需要早日下定决心治疗该疾病，因为此病是属于性病，传染性也是比较强的，大家平时不但需要做好预防工作，还需要养成良好的生活习惯，尽早的对疾病进行治疗。目前能够治疗淋病的方法还是有很多的，因此需要大家在选择疗法治疗的时候，擦亮自己的眼睛，千万不要因为费用或者是疗法的问题而没有选择去医院治疗，让自己白白遭受很多困难。一般分为以下几种症状：1、包皮龟头炎：出现龟头流脓,临床上以感染性的包皮龟头炎较多见。刚发病时龟头和包皮表面水肿、充血，尿道口红肿，并出现糜烂，形成浅表的溃疡，有脓性分泌物流出、味臭，患者认为阴茎头处发痒或有灼热感，并有严重疼痛。同时乏力、低热、腹股沟淋巴结肿大及压痛。2、尿道炎：龟头流脓出现为粘液性，逐渐变为脓性，尿道口红肿，黏膜外翻，尿频、尿急、精神萎靡不振，严重者合并寒战高热，排尿困难等表现。慢性尿道炎患者流脓会减少，非急性发作期尿频，尿痛，尿急等症状减轻，这是最容易被忽略和误诊的。3、淋病又称淋菌性尿道炎：性接触直接传染引起的一种泌尿生殖器粘膜急慢性、化脓性传染性疾病。上就是针对于“龟头流脓小便刺痛吃什么药”的介绍。医院的话建议去权威正规的男性医疗机构。希望对你的病情有所帮助。</w:t>
      </w:r>
    </w:p>
    <w:p>
      <w:r>
        <w:t>甲氧氟醚的副作用有哪些?？甲氧氟醚的体内代谢会生成氟离子和二氯乙酸。这两者的综合作用或会导致主要器官毒性。1973年，甲氧氟醚被发现能造成剂量相关的肾毒性和肝毒性，而且在麻醉剂量便足以引起毒性。故临床上在70年代末期开始停用本药，并于1999年开始停止在美国和加拿大分销本药。2005年9月6日，美国食品和药物管理局因安全性顾虑决定全面停止销售本药。甲氧氟醚目前在澳洲仍然用于紧急情况下缓解因创伤引起的剧痛、应对短暂但会引起疼痛的医疗进程，例如伤口换药、以及在伤者运送过程中使用。</w:t>
      </w:r>
    </w:p>
    <w:p>
      <w:r>
        <w:t>男人腰椎间盘突出症状？腰椎间盘突出通常在腰四腰五这个地方发生病变，是由于患者过度劳累，或者长时间保持一个姿势，使腰椎发生突出的病变。患有这个疾病时，平常要选择硬板床睡觉，要多休息，不要长时间过度的劳累，同时可以选择一些辅助方法进行治疗，比如说热敷、针灸、按摩。热敷时间大概在30分钟左右，按摩力度不宜过大，饮食上多吃富含蛋白质和钙的食物。腰间盘突出，由于生活方式的改变，缺乏锻炼，目前临床上非常常见，年轻人，老年人都有可能患有腰间盘突出症，这种疾病早期发现后，建议保守治疗，可以卧床休息1个月，严格来说，大小便也在床上解决，症状缓解后，平常生活避免长时间弯腰工作，避免持重物腰背部可以膏药外敷，如果有下肢疼痛麻木症状，可以口服，可以针灸也可以行腰椎牵引。如果患有腰间盘突出症这种疾病，从临床表现上一般分为四个方面。第一，如果腰椎间盘刺激窦椎神经，会出现腰部疼痛的症状。第二，如果腰椎间盘突出刺激神经根，首先可能会伴有神经根的水肿，会出现下肢疼痛症状。第三，如果腰椎间盘突出压迫神经，没有神经根水肿，主要的表现为单侧下肢麻木的症状。第四，少部分患者会出现神经损伤，从而使神经不能营养肌肉，最后导致单侧下肢肌肉萎缩的症状。腰椎间盘突出恢复的方法有很多种。比较常见的是药物治疗，物理治疗，微创手术治疗，开放性手术治疗。这些治疗措施都能对腰椎间盘突出进行治疗。治疗效果也不尽相同。有些治疗措施会带来副损伤，治疗方法针对性很强，需要严格把握和选择。腰椎间盘突出通常是腰部肌肉和韧带退行性病变导致的。所以平时注意体育运动，加强腰背肌的功能锻炼非常重要。</w:t>
      </w:r>
    </w:p>
    <w:p>
      <w:r>
        <w:t>宫颈糜烂一度到三度需要多久？宫颈糜烂是最常见的女性生殖器官炎症，严重危害女性的身体健康。那么宫颈糜烂一度到三度需要多长时间，我们来一起看一下。一度变为三度糜烂需要多长时间这个不确定，和性生活的频率以及是否有慢性炎症的刺激有关。宫颈柱状上皮异位属正常生理现象,没有什么特殊的临床表现。有些人可能会有接触性出血的表现,但只是宫颈的个体差异,就象有些人嚼点硬东西,牙齿或者口腔就会出点血。如果有白带增多、发黄,有异味时,则是宫颈炎症的表现。宫颈那囊和肥大,也是宫颈慢性炎症的结果。当病原体累及范围较深时，可引起慢性宫旁结缔组织炎，出现腰骶部疼痛、盆腔下坠痛及痛经。宫颈糜烂后，会出现白带增多、粘稠症状，偶尔也可能出现脓性白带、血性白带、白带异味，腰酸、腹痛及下腹部重坠感也常常伴随而来，同房时也可能会引起接触性出血。白带增多是宫颈炎最为典型的症状,白带常呈黄色或脓样、有时混有血丝。当宫颈炎症波及膀胱三角区,可引起泌尿系统的疾病而出现尿痛、尿频或排尿困难等刺激症状。宫颈炎是流产的一个病因,宫颈炎可以使女性宫颈组织变化,从而弹性逐渐下降,进而会阻碍婴儿顺利出产,严重的还会影响双方性生活质量。阴道分泌物过多的患者,约百分之二十到百分之二十五是由宫颈炎所致,若因炎症造成的白带黏稠脓性,会不利于精子通过宫颈管,从而导致不孕。有宫颈糜烂的女性人群需要注意局部卫生，以纯棉透气好的内裤为主，少吃刺激性的食物，比如带酸的和带辣的东西。过热或者太冰的东西尽量少吃。</w:t>
      </w:r>
    </w:p>
    <w:p>
      <w:r>
        <w:t>双肺感染怎么治疗？双下肺感染一般是感染类疾病，并且感染的过程也比较复杂，一般出现了双下肺感染的情况就需要立即进行治疗，以免感染会蔓延，耽误病情，双下肺感染会表现为呼吸困难，带有咳嗽的症状出现。但是一般出现这样的症状之后，没有立即到医院进行具体的检查，会被认为只是普通的感冒，所以，在出现了呼吸困难，咳嗽的情况就需要立即检查了。那么，出现了双下肺感染的情况之后，我们应该怎么治疗：1.出现了双下肺感染一般都是细菌感染，而且多为呼吸道吸入细菌感染内部，所以需要进行一些检查，明确双下肺感染的程度以及面积，而且这样的病一般发生的时间非常的快，但是经过治疗之后，一般七天到十天之后就会痊愈了。2、双下肺感染之后，会伴随着胸部疼痛的情况出现，而且肺部剧烈疼痛之后还也可能会牵扯到腹部疼痛，少数患者会出现呕吐，通气不足的情况。所以这个时候就需要加强呼吸道的管理，并且有效的清理体内的垃圾，从而使得呼吸道正常工作，也需要进行抗感染治疗，这样可以有效的减轻双下肺感染。3;此外，还需要根据双下肺感染患者的年龄，确定不同的治疗方案，程度比较深的患者就需要加强抗菌药物的使用，进行此类疾病的治疗，应该尽早比较好，双下肺感染患者经过治疗，体温达到正常体温就可以说是这个病已经是痊愈了，接下来就需要做一些巩固治疗。出现了双下肺感染就需要尽早治疗，而且在使用药物治疗之后，一般的治疗时间都不会特别的长，在治疗过程中，患者需要忌口，在吃饭之后，不能马上躺下睡觉，这样的情况是特别容易造成双下肺感染的主要原因，而且要保持呼吸顺畅，在治疗过程中不要有熬夜喝酒抽烟的情况出现。</w:t>
      </w:r>
    </w:p>
    <w:p>
      <w:r>
        <w:t>生殖疣会传染给家人吗？生殖疣会传染给家人吗，生殖疣会传染是以性接触为主要传播方式的一组疾病。通常传播途径主要有3种：直接性接触传染。间接接触传染。胎盘产道感染。据统计，占90%以上的性疾病是通过性生活而直接传染的，因此，性疾病的传播主要是通过性接触。1.直接性接触传染这是最主要的传播途径。与患有尖锐湿疣的病人性交时，生长在外生殖器部位的疣体，由于呈外生凸出而且质地比较脆，故表面容易擦破，疣体及表皮组织内的病毒随之脱落接种到性交伴侣的生殖器上，导致人类乳头瘤病毒的感染而发病。所以，尖锐湿疣在性关系比较混乱的人群中很容易发生。性接触部位的小创伤可促进感染，三种鳞状上皮（皮肤、粘膜、化生）对HPV感染都敏感。每一型HPV与特殊的临床损害有关，且对皮肤或粘膜鳞状上皮各有其好发部位。当含有大量病毒颗粒的脱落表层细胞或角蛋白碎片进入易感上皮裂隙中时，感染就会产生。2.母婴传染患有尖锐湿疣的孕妇，尤其是临床症状不明显而子宫颈部位有病毒感染的孕妇，生殖道内会有病毒，分娩时，胎儿经过产道，导致新生儿的病毒感染，引起婴幼儿患尖锐湿疣。母婴垂直传播：婴幼儿及儿童尖锐湿疣绝大多数是分娩过程中胎儿经过感染HPV病毒的产道或在出生后与母亲密切接触而感染的。这是主要的尖锐湿疣原因。3.间接传播部分尖锐湿疣病人感染人乳头瘤病毒是通过间接的途径，最常见者为日常生活用品如内裤、浴巾、浴盆等。4.烟雾传染一些研究发现在用激光治疗尖锐湿疣时产生的烟雾中有HPV存在，这提示含HPV的烟雾可能成为HPV并引起尖锐湿疣的传染途径。一定要保持愉快的心情谨遵医嘱合理治疗。</w:t>
      </w:r>
    </w:p>
    <w:p>
      <w:r>
        <w:t>新生儿生殖器疱疹症状？疱疹是指由疱疹病毒科病毒引起的疾病。目前，疱疹病毒科已知有八种病毒，可导致人类疾病。这些病毒统称为人类疱疹病毒。人类疱疹病毒是一组中等大小的包膜基因病毒，能引起多种人类疾病，并能在体内潜伏很长时间，在一定条件下引起反复感染。常见的有水痘、带状疱疹、单纯疱疹、生殖器疱疹等疾病。可侵犯人体多个器官，任何年龄都可发病。疱疹病毒与人类感染有关者包括以下几种：单纯疱疹病毒第一型，属α疱疹病毒。原发感染多发生于半岁以后的婴幼儿，大多呈隐性感染，病毒潜伏于三叉神经节和颈上神经节内。少数可表现为急性疱疹性口腔炎、疱疹性角膜结膜炎、疱疹性湿疹、疱疹性脑炎等。疱疹性脑炎多发生在大龄儿童和成人中，死亡率可达百分之七十。单纯疱疹病毒第二型，属α疱疹病毒，原发感染多见于青春期以后的病人，可潜伏于骶神经节内，主要引起生殖器疱疹。水痘-带状疱疹病毒，属α疱疹病毒，会引起水痘和带状疱疹。水痘是儿童的多发性传染病，带状疱疹是成年人的一种散发性疾病。人类疱疹病毒第四型，属γ疱疹病毒，是一种淋巴细胞病毒，会引起人的传染性单核细胞增多症，还与伯奇淋巴瘤和鼻咽癌的发病有关。巨细胞病毒，属β疱疹病毒。可以引起先天性感染，妊娠期感染者可通过胎盘传染给胎儿，还可能有致癌作用。玫瑰疹病毒，属β疱疹病毒。会造成第六症，即小儿急疹。原发感染后与其他疱疹病毒一样，可造成潜伏感染。与玫瑰疹病毒相近，属β疱疹病毒。引起的症状也大致相同。猴病毒属，属γ疱疹病毒。在卡波西肉瘤和艾滋病病人的淋巴组织中可发现。一般新生儿生殖器疱疹的症状表现比较明显，多由于感染了炎症引起的，会有局部长小疙瘩、起红疹，还有黄疸的出现，出现肺炎、肝炎等全身毒血症症状，必须及时到正规的儿童医院进行检查治疗，早点解决疾病烦恼。</w:t>
      </w:r>
    </w:p>
    <w:p>
      <w:r>
        <w:t>子宫输卵管造影术有后遗症吗？子宫输卵管造影术是检查输卵管堵塞的最可靠方法之一，准确率可达95%以上。但由于X线照射的影响及技术操作不规范造成诊断失误及错误等，也会造成一些并发症。女性平时不注意合理的身体保健，可能会导致疾病得产生，有的女性如果经常做人工流产，也可能会引起卵巢方面疾病的产生与患者，还可能会引起排卵异常，或者出现输卵管堵塞的症状，如果出现了盆腔炎或者子宫内膜炎都可能会引起子宫方面严重的病变，甚至会导致不孕症的产生，所以应该进行有效的检查，可以选择使用输卵管造影检查的方法，进行疾病的判断。1、输卵管穿孔输卵管穿孔多发生于输卵管内膜病变严重，粘连紧密的情况下，穿孔率为3%左右，一般由于穿孔直径甚小，多为0.038cm的导丝所致，一般无明显的临床症状，无需特别处理。2、输卵管妊娠除输卵管近端梗阻外，其远端亦有病变，输卵管再通术后宫外孕的发生率约为5%～13%，病变均在壶腹部，远离再通部位。对再通术的妊娠应予以密切监测，早期诊断宫外孕，以采取有效的保守治疗。3、再次梗阻妊娠多发生于术后第6～12月，若1年仍未怀孕，50%应考虑再次梗阻，梗阻的原因可能是输卵管内重新出现了与前类似的病变。注意事项另外，普通的子宫输卵管造影检查时，病人所接受的放射剂量经阴道测量为对患者的生育功能和胎儿的正常发育可能也会造成影响，输卵管堵塞患者进行手术之后若半年未能妊娠，还应考虑是否存在盆腔病变，应及时行腹腔镜检查。</w:t>
      </w:r>
    </w:p>
    <w:p>
      <w:r>
        <w:t>垂体切除术后昏迷的原因是什么？手术前已有垂体功能减退症者，易于发生，垂体切除术后发生昏迷，可由于局部损伤引起意识障碍，也可由于内分泌腺功能减退，尤其是手术前肾上腺皮质功能减退，不能耐受手术所致之严重刺激，或是由于手术前后发生水及电解质代谢紊乱。</w:t>
      </w:r>
    </w:p>
    <w:p>
      <w:r>
        <w:t>髋关节痛的鉴别诊断？“股髋撞击症”主要表现为髋部疼痛，在变换髋部姿势时有弹响声，或者关节突然卡住的感觉。患侧髋部力量下降，急速奔跑或单腿支撑困难。严重的患者甚至不能侧卧。 　　痛会使腿无法张髋关节开、连走路时也可能感觉疼痛，以成人较多见的是慢性风湿性关节炎或退化性髋关节症。儿童若出现这种情况，可能是骨症之一的『佩特兹病』。 　　“股骨头坏死”、“滑膜炎”、“坐骨神经痛”、“腰椎间盘突出”等都可引起髋关节痛。髋关节疼痛是临床上常见的疾病。但髋关节周围肌肉、韧带等软组织多，结构复杂。而疼痛常常定位模糊，并不能被触及。许多严重程度不同的疾病往往表现相似。因此，髋关节疼痛一直是临床上诊断困难的疾病之一。</w:t>
      </w:r>
    </w:p>
    <w:p>
      <w:r>
        <w:t>克罗恩病会遗传小孩吗？说起克罗恩病，不少人都会感到很陌生，对于这种疾病不是很了解。克罗恩病是一种原因不明的肠道炎症性疾病，在胃肠道的任何部位均可发生，但好发于末端回肠和右半结肠。本病和慢性非特异性溃疡性结肠炎两者统称为炎症性肠病。因为不了解所以对于这种疾病充满了疑惑，其中人们对于遗传这一方面很关注。克罗恩病是一种消化道慢性非特异性、肉芽肿性疾病，为炎症性肠病的一种，病变可累及口腔至肛门的各段消化道，以回肠末段和盲肠最为多见。克罗恩病的症状主要是消化道的症状，也有全身的症状，比较常见的有发热、腹痛、贫血，比较严重的有营养不良，像有些儿童都可以出现克罗恩病，小孩子可能5、6岁就得了克罗恩病。影响营养的吸收，所以这种孩子会长不高、会消瘦。可能十几岁的孩子看上去像5、6岁一样，会有这种情况。比较常见的还是腹痛、腹泻、发热、贫血、肚子疼、肚子有包块的症状。克罗恩病的病因尚不明确，可能是环境、遗传、免疫及感染等多因素相互作用，导致肠道黏膜免疫系统调节紊乱所致。克罗恩病的发病人群中，患者一级亲属的发病率明显高于普通人群，且同卵双胎的发病率明显高于异卵双胎。因此，克罗恩病有一定的遗传倾向，可能会遗传给下一代。对于克罗恩病的病人来讲，饮食是很重要的。要尽量少吃刺激性的、辛辣的食品，比如烟、酒、姜、葱、蒜。其它的，例如有些病人可能对蛋白质类比较敏感，则要少吃高蛋白、高脂肪的饮食，保持清淡、低脂、低蛋白、粗纤维的饮食比较好。</w:t>
      </w:r>
    </w:p>
    <w:p>
      <w:r>
        <w:t>注射用纤溶酶成分或处方？本品为从长白山白眉蝮蛇蛇毒中提取的蛋白水解酶。</w:t>
      </w:r>
    </w:p>
    <w:p>
      <w:r>
        <w:t>溃疡慢性直肠炎严重吗？溃疡性直肠炎这个疾病是外科的一种疾病，目前在我国十分的常见，要正确的治疗疾病，就需要弄清楚病因再进行治疗，不要耽误了治疗，直肠炎这个疾病，是可以治疗疾病的，治疗期间心情也是重要的，不要过于的紧张。首先，病人需要明白，溃疡性直肠炎是一种很严重的肠道疾病，患病人一旦得了溃疡性直肠炎之后，会出现排泄带血，肠胃疼痛，恶心呕吐，食欲不振，严重影响正常的生活和工作，不得不注意。目前来说，治疗溃疡性直肠炎的方法大致可以分为药物治疗和手术治疗，在医生的指导之下，擦拭一些外用膏药等，或者是通过手术的方法，及时的阻止炎症进一步发展都是可以的。在平时的生活方面，病人应该少吃刺激性较大的食物，比如辣椒，油炸，煎制，烧烤，腌制的食物，多吃新鲜的蔬菜和水果，及时的补充水分和蛋白质，同样可以有效的预防溃疡性直肠炎。溃疡性直肠炎这种疾病发生在儿童当中，那是会对孩子的身体成长健康有着大大的影响，不仅影响到孩子的生长发育，还会给孩子的内心带来很大的伤害，同样会给孩子带来心理和身体上最重要的问题。得了此病的人群，还会给眼睛造成一定的伤害，得眼病的人会很多，这种发病率也是非常高。除此之外还会给人体的关节带来一定的病变，通常溃疡性直肠炎出现的并发关节炎的发生率在11.5%左右，与眼部及皮肤特异性的损害同时存在并发症。往往发生在劳累者的身上，一旦患上，会表现为关节肿胀、滑膜积液，而骨质无损害。所以在平时的生活当中，病人应当尽快得到及早的治疗，尽量到正规医院，避免耽误疾病，导致无法达到显著的效果。同时饮食和生活规律要调整好，不要给身体造成负担。</w:t>
      </w:r>
    </w:p>
    <w:p>
      <w:r>
        <w:t>30岁男性尿频尿急是怎么回事？男性尿频尿急的原因与尿急相关的疾病主要有膀胱炎、膀胱结石、尿道炎、尿道结石、前列腺炎、前列腺增生及前列腺癌等。可能是前列腺炎引起的，前列腺炎是男性主要的一个病症，就好像月经不调，对于女性来说一样的常见。如果当男性的前列腺充血，或者是被细菌所感染的时候，就容易导致男性出现尿频尿急的现象，这时候只要从根源上解决问题，那么这种现象自然而然也就得到了改善。要判断自己是不是患有前列腺炎，可以根据是否尿频或者是有尿道灼痛感来判断。有可能是泌尿系统受到了感染。如果男性出现尿频，尿急的症状，那么很有可能就是因为你的泌尿系统受到了感染，一般说来，尿频尿急都是男性泌尿系统发生病变的早期症状之一。如果男性出现排尿不舒服的现象，那么就说明你的男性健康已经受到了危害。这时候不要惊慌，只要去医院进行具体的诊断和治疗就可以了。也有可能是膀胱健康出现了异常。男性尿频尿急的原因主要可归结为四大类，第一个是泌尿系炎症，如膀胱炎、前列腺炎、尿道炎等；第二个是泌尿结石与异物，如膀胱结石、输尿管结石、尿道结石、前列腺结石以及膀胱异物；第三个是尿路梗阻，比如所膀胱颈肥厚、前列腺增生、尿道狭窄、尿道肉阜、尿道粘膜脱垂等；第四个是尿路周围疾病，如盆腔或直肠疾病均可影响膀胱及尿道诱发反射性痉挛，从而导致尿痛。平时一定要注意卫生，克服不良的性习惯，适当节制房事。尽量减少对会阴局部的压迫，如不穿紧身裤，骑自行车时间不宜太久。戒除烟酒及忌食辛辣等刺激性食物。平时多饮水、多排尿，以利于炎性分泌物的排出。积极参加体育锻炼，增强体质。经常进行户外运动。在阳光下多做运动多出汗可帮助排除体内多余的酸性物质多呼吸新鲜的空气减少发病的几率有助于人们的身体健康。另外体育锻炼有利于人体骨骼、肌肉的生长,增强心肺功能,改善血液循环系统、呼吸系统、消化系统的机能状况,。</w:t>
      </w:r>
    </w:p>
    <w:p>
      <w:r>
        <w:t>吡拉西坦片的用法用量？注意：同种药品可由于不同的包装规格有不同的用法或用量。本文只供参考。如果不确定，请参看药品随带的说明书或向医生询问。口服1-2.0克(2-5片)，每日三次。但国人由于消化道 反应明显，常常应用0.8-1.2克(2-3片)，每日三次， 4-8周为一个疗程。</w:t>
      </w:r>
    </w:p>
    <w:p>
      <w:r>
        <w:t>寻常型银屑病是什么意思？寻常型银屑病俗称牛皮癣，是一种常见的具有特征性皮损的慢性易于复发的炎症性皮肤病。寻常型银屑病皮损从发生到最后消退大致可分为三个时期：进行期、静止期、退行期。寻常型银屑病病因尚未明了，与遗传、免疫、感染、环境、生活习惯等因素影响，寻常型银屑病是什么意思呢？寻常型银屑病为银屑病最常见类型，表现为皮肤红斑、脱屑或斑块，可发生于头皮、四肢伸侧、上肢肘部、小腿，个别严重者可出现全身相对面积较大的红斑、鳞屑、斑块样改变。寻常型银屑病为良性疾病，属于慢性疾病，有时出现新出皮疹，当病情加重时出现大量红斑、斑块，影响生活质量。经适当治疗，多数病情可控制，使皮疹减轻和消退。该疾病目前无法根治，主要治疗以控制疾病为主。1、寻常型银屑病是一种比较典型的银屑病，也是这种病中最多见的一种类型。一般来说全身上下都有可能出现症状，但是比较好发的部位主要是有颈部、头皮部位、四肢。而且一般来说会有大面积的覆盖，形状大小不一，周围有一圈红色的红晕。2、看起来都是一些形状不太一样的斑块，这些板块上面覆盖有比较厚的鳞屑，而且是白色的非常容易脱落，银屑病这个名字也是由此而来的。而且这种疾病在冬季容易加重，不容易治愈，病程很长属于慢性皮肤病，即使治愈之后，都很容易复发。3、以上就是寻常型银屑病的症状，如果患者发现自己的身上出现了类似的症状，应该要及时的去医院接受治疗。千万不可以拖延，这种疾病越早治疗，越容易控制，否则的话很容易使病情加重。不要等到病情十分严重，一发不可收拾的时候才去医院治疗。以上介绍了寻常型银屑病是什么意思，寻常型银屑病是一种以皮肤红斑鳞屑为主要表现的慢性复发性炎症性皮肤病，主要与皮肤炎症和遗传因素有关，患者全身的皮肤都可能发病，其皮疹特点是反复发作但不会传染。</w:t>
      </w:r>
    </w:p>
    <w:p>
      <w:r>
        <w:t>宫颈纳囊的症状？宫颈纳囊的症状，我们已经知道宫颈囊肿是个正常的生理情况。是一个宫颈管腺体外口的开口的阻塞引起的黏液外流困难形成了纳博氏囊肿也叫潴留囊肿。这个囊肿其实是不引起任何症状，也不会引起白带增多或者急慢性盆腔炎，也不会引起下腹痛或腰部酸痛。总之，宫颈腺体囊肿，还没有症状，只是一个黄白色的小囊肿，突出于宫颈表面。如果把这个囊肿刺穿会见到胶冻状的，比较粘稠的黏液，其实它就是一个正常的生理情况，我们真的不需要紧张，大可放心，。一般有宫颈囊肿的情况下，有可能出现白带异常，接触性出血的症状，在月经干净3-7天以后，就可以去医院通过做阴道镜的检查，这样就可以确定是否患宫颈囊肿的。经过检查，如果没有宫颈囊肿，不需要进行治疗，如果有宫颈囊肿的情况，是可以用消炎药物进行治疗的。当女性患上妇科病以后，如果没有及时的得到治疗，轻微的可能会导致不适，影响正常的工作或者生活。但当病情严重的时候就可能导致女性的生育或者是生命受到影响，对于宫颈囊肿也一样，病情都需要越早的发现。因此对于宫颈囊肿的症状就需要有一个了解，那么宫颈囊肿的症状都有哪些呢？1.白带增多，当患上宫颈囊肿以后，最主要的症状就是白带会出现增多的情况，但是由于每一个人导致患上宫颈囊肿的病菌不同，因此白带增多以后的颜色和量也不相同，白带可能会出现的状态是粘稠的或者是脓性的，有的患者白带可能还会出现带血的情况。2.分泌物多，这也是最容易辨别是否患上宫颈囊肿的一个渠道，当发现自己的阴道分泌多变多，颜色出现发黄或者是淡黄色的时候，就需要及时的检查。3.下腹等部位出现疼痛，当患上宫颈囊肿以后，下腹会出现疼痛的情况，尤其是在月经期间或者是排便以及性交的时候都会加重疼痛感。4.月经不调和不孕，月经周期一直很规律，可是最近的月经却出现不调的情况。或者积极备孕却一直没有怀孕等这些症状，都可能是宫颈囊肿导致的。如有发现及时治疗。</w:t>
      </w:r>
    </w:p>
    <w:p>
      <w:r>
        <w:t>慢性浅表性胃炎症状？现在人的生活节奏快，工作压力大，很多人没有保持良好的生活习惯和饮食习惯，导致胃炎频繁发作。浅表性胃炎是一种胃粘膜浅表性炎症，它是慢性胃炎中最多见的一种类型，在浅表性胃炎中的发病率是男性发病多于女性，且发病高峰年龄为31～50岁。所以慢性浅表性胃炎是怎样的，它有哪些症状，我们往下了解一下。在国内按炎性细胞浸润粘膜层的深浅将本病分为轻、中、重三度。而慢性浅表性胃炎是胃黏膜呈慢性浅表性炎症的疾病，为消化系统常见病，属慢性胃炎中的一种。浅表性胃炎是从上皮细胞发生病变，小凹上皮增生与固有膜内炎性细胞浸润，有时可见到表面上皮及小凹上皮的肠上皮化生，不伴固有腺体的减少。病变的发生部位常以胃窦明显，多为弥漫性，在胃镜检查表现为胃粘膜充血、水肿及点状出血与糜烂或伴有黄白色粘液性渗出物。慢性浅表性胃炎症状主要以上腹部疼痛为主，有些病人可能也没有症状。同时慢性浅表性胃炎的治疗是比较顽固，经久不愈，反复发作是其重要特点。其次是嗳气，因为慢性浅表性胃炎的患者多数表现为缺少胃酸，胃内发酵产气等原因，导致胃内堆积气体，引发嗳气。腹胀则是因为食物滞留、排空延迟、消化不良以及食用了难消化的食物，使得腹胀。食欲不振，慢性浅表性胃炎患者会出现食欲减退，或者时好时坏的情况。最后一点则是恶心与呕吐，因为炎性胃粘膜受到理化及生物因素等刺激，再加上患者的胃动力不足、胃逆蠕动等影响，从而引发恶心呕吐。便秘及腹泻也是大多数慢性浅表性胃炎患者存在的症状，一般便秘较多，腹泻较少。在一些严重的换这种还会有反复出血的症状，出血原因为慢性浅表性胃炎基础上并发的一种胃粘膜急性炎症改变。以上就是关于慢性浅表性胃炎症状的介绍，相信大家对此有所了解了，患者要根据自己的症状及时就医，早日康复。</w:t>
      </w:r>
    </w:p>
    <w:p>
      <w:r>
        <w:t>注射用异环磷酰胺的副作用（不良反应）？1? 骨髓抑制：白细胞减少较血小板减少为常见，最低值在用药后1～2周，多在2～3周后恢复。对肝功有影响。胃肠道反应：包括食欲减退、恶心及呕吐，一般停药1～3天即可消失。 2? 泌尿道反应：可致出血性膀胱炎，表现为排尿困难、尿频和尿痛、可在给药后几小时或几周内出现，通常在停药后几天内消失。 3? 中枢神经系统毒性：与剂量有关，通常表现为焦虑不安、神情慌乱、幻觉和乏等。少见晕厥、癫痫样发作甚至昏迷。 4? 少见的有一过性无症状肝肾功能异常；若高剂量用药可因肾毒性产生代谢性酸中毒。罕见心脏和肺毒性。 5? 其他反应尚包括脱发、恶心和呕吐等。注射部位可产生静脉炎。 6? 长期用药可产生免疫抑制、垂体功能低下、不育症和继发性肿瘤。</w:t>
      </w:r>
    </w:p>
    <w:p>
      <w:r>
        <w:t>更年期月经少乳房疼痛怎么回事？我们知道女性朋友到了更年期身体容易出现一些异常的情况，所以我们建议女性朋友在步入更年期的时候一定要好好保护自己的身体，避免一些病症的出现，如果身体出现了异常的情况一定要及时的去治疗。绝经后女性身体正式进入了衰老阶段，各部位的变化都显出来了，阴道干涩，松弛是绝经后的必然变化，乳房也会在这个时候出现下垂，弹性减弱，如果绝经后出现乳房疼痛往往需要警惕，因为绝经后是乳癌的高发年龄，但是也并不都是这样。正常情况下，如果女性在绝经前有周期性的乳房疼痛，随着月经的变化而变化，绝经一段时间以后，因缺乏雌性激素的刺激，周期性的乳房胀痛等症应消失。绝经后的一段时期内乳房疼痛：这种疼痛一般无须害怕。这是因为在绝经前的更年期内，内源性雌激素的分泌迅速减少，乳腺组织对这种变化尚不能适应，可能会发生一些相应的变化，如局部的疼痛、结节或腺体增厚等。这种反应可在绝经后停止、消失，也可在绝经后的相当一段时间仍存在。这时候不必紧张，一般只须遵医嘱定期检查，必要时服用一些治疗女性更年期综合症的药物即可减除疼痛。绝经数年后重出现乳房疼痛：雌激素分泌减少，一般是没有乳房疼痛的，这时候出现的乳房疼痛就千万不可大意，由于绝经后的老年女性已进入乳腺癌高发人群，应引起特别注意，及早到医院确检查确诊，是不是乳腺癌的早期症状，以便及早发现，早治疗，这样预后比较好。女性乳癌仅次于子宫颈癌，占女性罹患癌症的第二位。早期发现乳腺癌，经过治疗后很多女性是可以存活十年以上的。而为什么女性乳腺癌发现大多已经到了晚期呢？这可能是因为女性常常不关注乳房的健康，没有定期检查和自检，或者是女性自行摸到乳房肿块后，常常拖延相当时日才就医，导致疗效不佳。建议女性朋友，在更年期一定要非常注意自己的身子，有乳房胀痛要及时就医检查。</w:t>
      </w:r>
    </w:p>
    <w:p>
      <w:r>
        <w:t>注射用羟基喜树碱的副作用（不良反应）？1.对消化系统的影响：主要表现在恶心、食欲减退等反应，但不严重，一般都能坚持治疗，停药后上述症状很快减轻并消失。2.对造血系统的影响：骨髓抑制轻，白细胞有部分下降，但能维持在1×109/L以上；对红细胞、血小板未发现明显抑制作用。3.对泌尿系统的影响：有少数病例出现尿急、尿痛及血尿，停药1周后逐渐消失。4.其它反应：有少数病例出现脱发，停药后可自行恢复生长。</w:t>
      </w:r>
    </w:p>
    <w:p>
      <w:r>
        <w:t>卵巢囊腺瘤是癌症吗？卵巢囊腺瘤并不是癌症，卵巢囊腺瘤是卵巢囊肿的一种类型，这种疾病多发生于20岁到50岁之间的女性，卵巢囊肿是女性常见的生殖器官肿瘤，卵巢囊肿大多数为良性肿瘤，一般出现恶性病变的几率比较小，但是也需要定期到医院复查，必要时要采取治疗措施。卵巢囊腺瘤最准确的诊断依据是CT检查结果。因为卵巢囊腺瘤妇科B超成像是不清晰的，所以也就不好判断；而腹痛这一症状子宫肌瘤、卵巢囊肿、盆腔炎等病症都会出现，也不能准确的诊断。建议你先去正规医院的妇科做妇科检查、妇科彩超，根据检查情况看看能不能确诊，如果不能确诊再做CT检查。卵巢囊腺瘤不是癌症，只是介于良性肿瘤和癌症之间的卵巢肿瘤。由于卵巢囊腺瘤持续生长发展，可能会转变成恶性肿瘤。所以在检查发现以后，就应该考虑及时行手术将其切除。而且切除以后，还必须送病检来确诊其良恶性。如果只是单纯的卵巢囊腺瘤，那就不需要进一步做其他的放化疗治疗，而是在手术后一个月定期复查彩超，看盆腔和子宫的恢复情况。卵巢囊腺瘤是卵巢上皮性肿瘤中最常见的一种，包括浆液性囊腺瘤和粘液性囊腺瘤，是最常见的卵巢良性肿瘤。浆液性囊腺瘤肿瘤外表光滑，壁薄，大小不等，囊内壁光滑，囊内液体透明，淡黄色、浆液性。粘液性囊腺瘤，大多数是多房性，一般中等大小，囊壁厚，有弹性。有时外壁可见数个囊性的突起，囊内容物为粘液性，不透明的粘稠液，似胶冻样、白色。治疗方法主要是：手术治疗为主，年轻的女性可做囊肿剥除，对于无生育要求，年龄较大绝经期或绝经后的女性，可做一侧的卵巢输卵管切除。卵巢囊腺瘤是良性肿瘤，预后好。卵巢囊腺瘤是卵巢上皮性肿瘤的一种。是由于腺瘤的管腔中有分泌物潴留，呈囊状扩张，所以称为囊腺瘤。病变发生于卵巢者，称卵巢囊腺瘤，由于被覆内壁的腺上皮细胞的增殖，形成多数大小不一的房室。这种囊腺瘤也可见于乳腺、肾脏、胰脏、肝脏。发病的高危因素有持续排卵、内分泌失调、环境因素。</w:t>
      </w:r>
    </w:p>
    <w:p>
      <w:r>
        <w:t>骨髓痨性贫血的症状是什么？一、临床表现贫血，疲劳，肝肿大，脾肿大等。二、诊断根据临床表现及实验室资料不难做出诊断。</w:t>
      </w:r>
    </w:p>
    <w:p>
      <w:r>
        <w:t>胆囊有息肉要紧吗？胆囊息肉(polypofgallbladder)，是指胆囊壁向囊腔内呈息肉样隆起的一类病变。又称为胆囊息肉样病变(polypoidlesionofgallbladder,PLG)。胆囊息肉样病变可分为良性或恶性病变，但以非肿瘤性病变为多，一般认为直径15mm以上的胆囊息肉样病变几乎全是恶性肿瘤性病变，故胆囊息肉样病变近几年来倍加重视。胆囊息肉样病变的病因尚不清楚，但一般认为该病的发生与慢性炎症有密切关系，其中炎性息肉和腺肌增生症都是一种炎性反应性病变，胆固醇性息肉更是全身脂质代谢紊乱和胆囊局部炎症反应的结果，有人认为胆囊息肉与胆囊炎症或结石症，甚或两者都有关。常见症状：右上腹痛、向右肩背放射、恶心、呕吐、食欲减退中青年。胆囊息肉伴随临床症状包括腹痛、阵发性呕吐、腹胀以及不能耐受脂肪食物等。但部分患者无临床症状，仅在B超查体时发现病变。而大多数患者主要表现为间歇性右上腹不适伴或不伴右肩背部放散痛，个别病例有胆绞痛。禁酒及含酒精类饮料：酒精在体内主要通过肝脏分解，解毒，所以，酒精可直接损伤肝功能，引起肝胆功能失调，使胆汁的分泌，排出过程紊乱，从而刺激胆囊形成新的息肉及/或使原来的息肉增长，变大，增加胆囊息肉的癌变系数。饮食要规律，早餐要吃好：规律饮食，吃好早餐对胆囊息肉患者极其重要，人体内肝脏主管分泌胆汁，分泌的胆汁存储入胆囊内，而胆汁的功能主要是消化油性食物，如果不吃早餐，则晚上分泌的胆汁利用不上，存留于胆囊内，胆汁在胆囊内滞留时间过长，即可刺激胆囊形成胆囊息肉或使原来的息肉增大，增多，所以早餐最好吃些含植物油的食品。</w:t>
      </w:r>
    </w:p>
    <w:p>
      <w:r>
        <w:t>毛囊角化病在什么地方治疗？毛囊角化症也叫毛周角化症，是一种非常常见的和遗传有关的皮肤病，主要表现是上肢外侧、大腿有很多小米粒大小的丘疹，两侧分布比较对称，不痒、不痛，对健康没有太大的影响。毛囊角化症可引起毛周的感染，由于毛孔被堵塞，因此皮脂腺分泌物以及汗液都无法排出，淤积在毛囊内可诱发细菌感染。对于体质低下的或长期使用免疫抑制剂以及有灰指甲等真菌感染的，如并发细菌感染可有发热、皮肤肿胀、破溃及脓性分泌物流出等表现。毛囊角化症的病因有遗传因素和环境因素。毛囊角化症是常染色体显性遗传病，具有完全外显率，但也有单个病例发生，可能为自发突变所致。根据部分病人血清中维生素A浓度低及应用维生素A治疗有效，认为本病与维生素A代谢障碍有关。环境因素：因早期损害在日光暴露部位，皮损日晒后加重，有季节倾向性，夏季加重，冬季改善，故认为日光可能是重要的致病因素，但皮损也发生于非经常性曝光部位，如口腔黏膜，腹股沟，掌跖和甲床，因这些部位常易遭受物理创伤，故非日光性损伤亦可能为一致病诱因。毛囊角化病的治疗单纯的外用药和吃西药只能临时的控制，并不能彻底的治好，可采用中医的方法进行治疗，从内部由里而外的进行调理，通过调整五脏六腑的功能来达到治疗的目的，纯中药制剂不含任何的激素，对机体无任何的副作用，安全可靠。同时还要注意平时养成良好的生活习惯，早睡早起，特别注意不能用手肆意抓挠，还要避免用开水烫洗，也不可以用碱性过强的肥皂清洁皮肤。</w:t>
      </w:r>
    </w:p>
    <w:p>
      <w:r>
        <w:t>银屑病手指关节变形还能恢复吗？关节型银屑病并不是一种绝症，这种疾病不是没有治愈的可能，患者要注意，做好各方面的治疗护理工作，积极的治疗关节型银屑病，是可以有效的控制病情，逐渐痊愈的。关节型银屑病不会影响患者的寿命，虽然给患者造成严重的困扰，但经过科学有效的治疗之后，是可以逐渐恢复健康的。关节型银屑病的症状，常见的症状主要有患者会出现关节类炎症，受累关节出现红肿，疼痛，晨僵，活动功能受限以及畸形变，还有的患者甚至出现强直，患者的大小关节都有可能受到影响。除了关节症状有各种炎症外，关节型银屑病患者的皮肤，也会出现一些银屑病的常见症状。在受累关节的皮肤上，患者皮肤有明显的红斑，皮疹，皮损出现，除了这些症状，患者的皮肤皮损上还会出现银白色鳞屑，这种银白色鳞屑，越积越厚，还伴有明显的瘙痒症状，给患者造成严重的影响。关节型银屑病不是绝症，不会影响到患者的寿命，对于患者来讲，这种疾病不会致命，根本不存在关节型银屑病能活几年之说。了解下关节型银屑病的病因，对关节型银屑病有一个更好的认识，可以帮助我们更好的治疗关节型银屑病。关节型银屑病的病因主要有遗传因素，免疫因素，内分泌因素，精神因素等等，这些因素都有可能诱发关节型银屑病。首先来说我们都知道这种所谓的银屑病引起关节肿痛比较常见，早期患者症状比较轻微的话进行服用药物治疗则可以缓解。但是大家要注意阿司匹林不能长期服用，尤其治疗关节炎用的又是最大剂量，这方面大家不能忽视。另外我们还知道关节型银屑病是一种危害性比较大的银屑病类型，一般配合吃些氯唑沙宗片也是比较不错的。在饮食中多吃一些有营养的物质，确保摄入的营养均衡，结合推拿按摩，理疗，外敷膏药等有助于病情的康复。患者出现这个症状可以吃点牛奶、红豆、绿豆、西瓜这些都是很好消肿的食物，每晚用热水敷肿胀部位按摩也可以得到相应的缓解。重症患者只有经过科学的方法排出牛皮癣患者体内的毒素，则可以得到一定治疗效果。</w:t>
      </w:r>
    </w:p>
    <w:p>
      <w:r>
        <w:t>阴茎摩擦疼痛是什么原因？引起阴茎疼痛的原因有多种多样：1.包皮过长：污垢刺激龟头皮肤，使之过敏或发炎。包茎：包皮口狭窄，阴茎头部不能外露，性交时可有疼痛。2.避孕因素：阴茎皮肤对避孕套胶质或避孕弹过敏，产生阴茎过敏性皮炎。性交时出现摩擦疼。3.女性分泌物的影响：如女方白带过多，阴道滴虫，霉菌性阴道炎，阴道酸度改变，男子阴茎皮肤受刺激，产生湿疹与皮炎，招致性交疼痛。4.弓形阴茎：阴茎沟部与颈部溃荡，愈后留有疤痕，性交时充血勃起产生牵引疼。5.前列腺炎：精囊的排精管与前列腺相近，射精时牵动精囊，使前列腺疼痛加剧。6.阴茎折断：少数个别男性在性生活中得意忘形，在更换姿势中发生偏差，男方一阵剧痛，阴茎折断，或手术治疗畸形阴茎，性交时亦可疼痛，针对上述原因，对症治疗可消除性交疼痛。阴茎疼痛主要指阴茎表面或内部疼痛。有些男性在第一次性交后会感到阴茎疼痛，可能是阴茎在勃起后大量充血、血液回流不充分，造成性交后阴茎短时间胀痛，一般一到三小时后消失。新婚初夜时若多次性生活，也会出现阴茎疼痛，适度控制性生活频率即可。因为男性龟头表面和冠状沟的部位是非常敏感的，所以摩擦和触摸就必然会疼，就像你眼睛里进了东西一样，或者使用什么稍微碰眼睛一下，因为神经分布非常的丰富，稍微碰一下就会有明显的疼痛和不舒服，尤其有包皮过长的情况，由于包皮过长，他的龟头长期是被包皮包着的，就跟外界没有任何的接触，像这样的情况，一旦触摸到他，就更特别的敏感，繁殖如果把包皮做环切了，平时的龟头就跟内衣有摩擦接触，时间长了，对于触摸和摩擦敏感度就会大大降低，就不会感觉疼什么，这也是很正常的情况。</w:t>
      </w:r>
    </w:p>
    <w:p>
      <w:r>
        <w:t>罗汉果的功能主治是什么?？清热润肺，止咳，利咽，滑肠通便。用于肺火燥咳，咽痛失音，肠燥便秘。</w:t>
      </w:r>
    </w:p>
    <w:p>
      <w:r>
        <w:t>过敏性皮炎为什么蜕皮？过敏性皮炎常在春季和夏季出现，因为春季花粉粉尘较多，而夏季阳光直射容易诱发皮炎的发生。过敏性皮炎是一种症状，它出现的时候还有可能伴随许多并发症，例如湿疹、荨麻疹、瘙痒、脱皮、发热等。想要治疗过敏性皮炎，最直接最彻底的办法就是找到过敏原，进行脱敏治疗。过敏性皮炎主要是由于接触性过敏引起的一种过敏反应。它不止是一种症状，可能会表现为多样性皮炎、湿疹、荨麻疹等过敏现象，还有可能引起脸部脱皮的症状。外部因素、环境因素、个人体质都可能是过敏性皮炎的原因。过敏性皮炎常常出现在春夏季，可以采取脱敏治疗。患者要注意在治疗期间不要过度护肤，会适得其反。1、大部分患者过敏性皮炎早起的症状会出现面部红肿、发热、瘙痒、脱皮。但是由于过敏期间最好不要使用任何护肤品，以免适得其反，所以建议还是保持屋内的通风，多吃一点维生素含量较高的蔬菜水果。洗脸也尽量用清水就足够。2、想要缓解因为过敏性皮炎引起的皮肤发红瘙痒脱皮的症状，首先还是要从治疗源头做起。首先就是要采取抗敏治疗，在医生的指导下服用脱敏的药物与外用药物。在治疗期间切忌食用辛辣食物。3、过敏性皮炎会引起许多并发的皮肤问题，例如荨麻疹、湿疹、多样性皮炎等。所以脸部出现脱皮的现象可能是由于过敏引起的干燥脱皮伴有皮肤粗糙的情况，严重的话可能会导致皮肤角质层增厚，这样的话，最好是去做一个全面的检查，不然可能会加重病情。有过敏性皮炎的患者在饮食上就需要格外注意，因为过敏源除了生活的接触上，最主要的还是在食品上要更为注意。患者需要注意营养的平衡，多吃一些新鲜的蔬菜水果，这样可以增强皮肤的抵抗力。避免吃海鱼海虾类这样易引起过敏的食物。也不要因为有过敏现象就突然格外注意护肤，这样会对本来就脆弱的皮肤造成更大的负担，在过敏期间，尤其是出现掉皮脱皮的患者就应该用清水清洁面部，用纸巾擦拭。</w:t>
      </w:r>
    </w:p>
    <w:p>
      <w:r>
        <w:t>戊肝igm阳性多久转阴？急性病毒肝炎的临床表现是比较糟糕的，病人不仅仅肝区发痛的症状，而且有黄疸和恶心呕吐的症状。甚至部分的病人已经有明显的全身中毒症状。不仅仅黄疸是一种进行性加深的症状，而且往往精神萎靡。症状急性病毒肝炎的病人其实需要吃一些高蛋白的食物，可以吃牛奶。为了身体的康复，那么病人需要多喝脱脂奶粉。脱脂奶粉不仅仅可以喝。而且喝的时候还会皮肤有很好的好处。但是喝牛奶的时候要看保质期。需要积极治疗。这个肝炎其实就是急性重症型肝炎，也是老百姓心里面感觉到很恐惧的暴发型肝炎。不仅仅具备有急性起病的特点。如果不治疗的话，那么病人甚至在10天内就会出现意识障碍的症状和肝脏缩小的症状。戊型肝炎一种因为被粪便污染物入口而导致传播的疾病。是经过水源进行传播的，因此对于有这样的疾病的人士大家一定要注意进行避免，还有就是粪便污染了水源而造成了一定的污染，对于这样的情况而言大家一定要进行全面的注意。戊型肝炎在多雨的季节容易爆发。这是因为污染物会通过雨水传播流向别的地方。青壮年人发病率最高，但是孕妇和儿童因为免疫能力低下属于易感人群。在粪便中可以检查出戊性肝炎病毒。虽然戊型肝炎是一种急性传染病，但是戊型肝炎在一段时间以后是可以自行痊愈的。可以通过适当休息、加强营养来提高身体抵抗能力的方式来治疗，同时也可以选择性使用药物治疗来辅助。有条件的话应住院。戊型肝炎是因为接触被粪便物污染而引起的急性传染病，但是在一段时间以后可以自行康复。平时要注意适当休息，合理健康的营养饮食，同时讲究个人卫生。</w:t>
      </w:r>
    </w:p>
    <w:p>
      <w:r>
        <w:t>脚底有汗疱疹如何治疗？汗疱症又称为出汗不良性湿疹，为一种手掌、足跖部的水疱性疾病。本病多发生于春末夏初，夏季加重冬天可自愈。多见于青少年。对于夏天容易出汗的人来说，皮肤上是很易患一些皮肤病的，比如汗疱疹就是比较常见的，尤其是对于一些手足部汗多的人来说，如果不注意卫生的话，更易患上汗疱疹。那么当患者发现脚上患汗疱疹时要怎么治疗好呢？其实治疗汗疱疹的方法和药物都有很多，就要看患者的具体情况来选择了。对于脚上汗疱疹一定要及时治疗，汗疱疹病程早期的话是可应用抗组胺药和局部药物治疗的，主要治疗是以干燥、抗炎、止痒为原则，到病程后期症状主要是出现脱屑现象，这时是可外用10%尿素霜治疗的。另外对于手足多汗患者，也可可使用一些抗胆碱能的药物来治疗，脚部汗疱疹严重的可用皮质激素治疗，不过这些药物副作用较大，一定要在医生指导下服用才行。治疗的同时，患者要做好护理工作，当脚上汗疱疹起大水疱时不要挤破水疱或是撕掉脱皮，瘙痒时也不要过度搔抓，以免感染和引发并发症。另外饮食上也要做好一些忌口，于刺激类食物及发生等要尽可能的避免。如果在日常生活中有这种情况的话，需要注意的是脚上汗疱疹患者一定要注意足部卫生，尤其是要保持足部皮肤的清爽干燥，买鞋的时候要多注意，尽量不要捂着，以防脚部出汗加重疱疹的症状，另外要保持好心态，养成良好的作息时间，睡眠充足，精神状态好对疾病的恢复也是很重要的。还有一定要忌口，烟酒尽量不要碰，注意每天晚上洗脚。</w:t>
      </w:r>
    </w:p>
    <w:p>
      <w:r>
        <w:t>病毒肝炎发作的症状？病毒性肝炎的病原学分型，目前已被公认的有甲、乙、丙、丁、戊五种肝炎病毒，除乙型肝炎病毒为DNA病毒外，其余均为RNA病毒。甲型肝炎系由摄取甲型肝炎病毒污染食物而感染，故流行率很大程度取决于该地的环境卫生状况、传播程度与生活经济条件和卫生知识水平密切相关。乙型肝炎病毒最主要通过血液传播，因而最重要的传播方式是母婴垂直传播和医源性感染。病毒性肝炎是一大类的疾病，包括多种病毒感染的疾病。主要的症状就是消化道的症状。一、急性肝炎：①急性黄疽性肝炎:起病较急，有畏寒，发热，乏力，厌食，厌油，恶心，呕吐等症状，约1周后尿色深黄，继而巩膜及皮肤出现黄疽，肝脾均可肿大，肝区触叩痈明显，约经2-3周后黄疽逐渐消退，精神，食欲好转，肝肿大逐渐消退，病程约1-2个月。②急性无黄疽性肝炎:起病销缓，一般症状较轻，大多不发热，整个病程中始终无黄疽出现，其他症状和体征与急性黄疽性肝炎相似，但发病率高，约占急性肝炎总人数的百分之七十到九十。二、慢性肝炎：①慢性迁延性肝炎:由急性肝炎迁延而至，病程达半年以上而病情未明显好转，仍有食欲减退，胁痛，乏力，肝肿大，肝区痛等。②慢性活动性肝炎:病程超过1年，症状和体征及肝功能检查均有明显异常，主要症状为乏力，纳差，腹胀，肝区痛等，且有肝病面容，肝掌，蜘蛛痣，黄疽，肝质较硬，脾肿大等体征，治疗后有的病人可恢复或稳定，有的则不断恶化，发展为坏死性肝硬化。平时要多吃清淡可口的食物和新鲜蔬菜水果，忌辛辣刺激食物、高脂食物、加工食品，忌生冷饮食。戒酒，酒精的90%要在肝脏内代谢，酒精可以使肝细胞的正常酶系统受到干扰破坏，所以直接损害肝细胞，使肝细胞坏死，所以病毒性肝炎患者需戒酒。忌高铜饮食，肝功能不全时不能很好地调节体内铜的平衡，而铜易于在肝脏内积聚。病毒性肝炎患者需避免与他人共用餐具、洗漱用品等，以免传染他人。</w:t>
      </w:r>
    </w:p>
    <w:p>
      <w:r>
        <w:t>远端胃窦产生异位节律的鉴别诊断？远端胃窦产生异位节律的鉴别诊断：1、胃溃疡：溃疡病是一种常见的慢性全身性疾病，分为胃溃疡和十二指肠溃疡，又叫做消化性溃疡。它之所以称之为消化性溃疡，是因为既往认为胃溃疡和十二指肠溃疡是由于胃酸和胃蛋白酶对粘膜自身消化所形成的，事实上胃酸和胃蛋白酶只是溃疡形成的主要原因之一，还有其他原因可以形成溃疡病。由于胃溃疡和十二指肠溃疡的病因和临床症状有许多相似之处，医生有时难以区分是胃溃疡还是十二指肠溃疡，因此往往诊断为消化性溃疡，或胃、十二指肠溃疡。如果能明确溃疡在胃或十二指肠，那就可直接诊断为胃溃疡或十二指肠溃疡。2、胃炎：胃炎是胃粘膜炎症的统称。常见病，可分为急性和慢性两类。急性胃炎常见的为单纯性和糜烂性两种。前者表现为上腹不适、疼痛、厌食和恶心、呕吐;后者以上消化道出血为主要表现，有呕血和黑粪。慢性胃炎通常又可分为浅表性胃炎、萎缩性胃炎和肥厚性胃炎。慢性胃炎病程迁延，大多无明显症状和体征，一般仅见饭后饱胀、泛酸、嗳气、无规律性腹痛等消化不良症状。确诊主要依赖胃镜检查和胃粘膜活组织检查。本病常见于成人，许多病因可刺激胃，如饮食不当，病毒和细菌感染、药物刺激等均可能引发本病。3、胃穿孔：胃穿孔是溃疡病患者最严重的并发症之一。病人的胃穿孔主要是暴饮暴食所致，暴饮暴食能引起胃酸和胃蛋白酶增加，而很容易诱发胃穿孔。患者可有不规律定步电位(pacesetter potential,pp)发放或出现快节律，每分钟达9次(正常人每分钟3～4次)，甚者于远端胃窦产生异位节律使pp逆向传播致近端胃窦，而出现剧吐 或干呕。女性发病明显多于男性。临床表现有间歇发作性恶心、呕吐、上腹疼痛、早饱，少数由于胃潴留而用腹胀。胃肌电图可记录到胃肌电节律紊乱。诊断尚需除外器质性疾病。胃肌电图可记录到胃肌电节律紊乱。本病多并发于胆囊切除术、食管裂孔疝修复术或幽门成形术，以及重度糖尿病等。</w:t>
      </w:r>
    </w:p>
    <w:p>
      <w:r>
        <w:t>遗传性皮肤病有哪些？遗传皮肤病有哪几种1、常染色体显性遗传特点：双亲中至少有一个是患者，子女至少有一半患病，与性别无关，病情多不严重，不影响生命和工作能力等特点。常见疾病：寻常型鱼鳞病、胼胝形成、毛囊角化症、多汗性外胚叶发育不良、甲膑综合征、家族性慢性良性天疱疮、类白化病、毛发红糠疹、单纯型大疱性表皮松解症、汗管角化症、皮脂腺腺瘤、雀斑、毛发上皮瘤、神经纤维瘤病、白额发、先天性厚甲症等。2、常染色体隐性遗传特点：双亲正常、但其兄弟姐妹可能患病，双亲家属发病率较高，看不到连续几代遗传，患者体力、智力发育明显障碍，生命预后差。常见疾病：白化病、先天性鱼鳞病、着色干皮病、先天性卟啉症、类脂蛋白沉着症、血色病、先天性甲缺乏、弹力纤维假黄瘤、先天性闭汗性外胚叶发育不良等。3、性联遗传特点：发病男多于女，隔代遗传，女患者所生儿子全部发病，女性患者其父必为有症状患者。常见疾病：性联遗传性鱼鳞病、先天性外胚叶发育不良、先天性角化不良、弥漫性体部血管角化瘤、萎缩性毛孔角化症等。4、多基因遗传脂溢性皮炎、寻常痤疮、红斑狼疮、银屑病、多毛症、斑秃等。皮肤病患者注意事项皮肤病患者应该注意平时的正常饮食，禁止食用使皮肤病的病情发展或加重的食品，如变应性皮肤病需禁食海鲜、蛋类等食物;神经性皮炎、瘙痒症等禁饮浓茶、酒类、辛辣刺激性食物;光感性皮肤病避免日晒，忌食紫云英、油菜、田螺等;疱疹样皮炎禁用谷胺类食物等。</w:t>
      </w:r>
    </w:p>
    <w:p>
      <w:r>
        <w:t>脑出血是什么病能治好吗？脑溢血这种疾病是一种具有高死亡率的疾病。相信大部分人都听说过这个疾病，只是很少有人见到这样的患者而已，因此大家对于脑溢血也不是很了解。如果发生了脑出血不能够及时的进行治疗的话，那么死亡率就会非常的高，下面我们来看一下脑出血是什么病，脑出血能治好吗？脑溢血的起因其实脑溢血这种疾病并不是说是一种单纯性的疾病。它是由于其他的疾病而引起的。如果病人本身就患有高血压，高血脂或者是其它的心脑血管类的疾病，但是治疗方法又不恰当的话，那么就很可能会引发脑溢血这种疾病的出现。脑溢血能治好吗关于脑溢血能不能治好这个问题主要需要看脑血管出血的部位，如果说出血并不是在主要的脑干部位，而且出血量也比较小，再加上往医院送的时候又比较及时，那么这种疾病是可以治疗好的。反之，则很有可能治不好。脑出血后正确的治疗结合早期持续的康复训练，后遗症会很轻。至于是否复发，则要看引起脑出血病因的控制情况，如高血压、糖尿病、高血脂、心脏病等。对于治疗方面还有很多的方法，比如运动疗法，语言疗法，日常生活能力训练，中医中药针灸治疗，高压氧治疗，心理护理等。发病应及时送医如果脑溢血的病人脑出血是在脑干部位，而且出血量也比较大，甚至可能会出现有渗透性的出血的话，那问题就会变得比较棘手，难以治疗。所以一旦发现脑溢血的病人有渗透性出血的话，就一定要尽快的将其送往医院治疗，否则的话很有可能会抢救不过来。从上面我们知道了脑出血能否被治疗好还得看脑出血的位置和出血量，如果出血量少，在1-2ml，出血的部位不在重要的脑叶，如额叶等部位，是很容易治好的，而且还不留有后遗症。反之则是比较严重的，需要更专业的医生来判定。而且脑出血后正确的治疗结合早期持续的康复训练，后遗症会很轻。</w:t>
      </w:r>
    </w:p>
    <w:p>
      <w:r>
        <w:t>突然出现剧烈的腰痛的鉴别诊断？鉴别诊断：一、腰肌劳损 长期从事站立操作诸如纺织、印染、理发、售货等工作的妇女，由于持续站立，腰部肌腱、韧带伸展能力减弱，局部可积聚过多的乳酸，抑制了腰肌的正常代谢，也可导致腰肌劳损而引起的腰痛。经常背重物，腰部负担过重，易发生脊椎侧弯，造成腰肌劳损而出现腰痛。二、腰椎病变 多见于老年妇女，随着年龄的增长，腰椎神经的压迫症状也会随之增多。因退行性病变引起的假性脊椎柱滑脱是较常见的一种病变，容易引起腰椎管狭窄，压迫脊髓和神经根，导致腰痛和下肢放射痛，往往是因骨质疏松所致的椎体塌陷性骨折。老年人的骨赘形成可引起脊椎僵硬，也可导致持续性腰痛。肾结石：结石嵌顿在肾盂输尿管交界部或输尿管内下降时，可出现肾绞痛，为突然发作的阵发性刀割样疼痛，疼痛剧烈难忍，病人辗转不安，疼痛从腰部或侧腹部向下放射至膀胱区，外阴部及大腿内侧，有时有大汗、恶心呕吐。输尿管结石和肾结石的症状基本相似。结石的大小与梗阻、血尿和疼痛程度不一定成正比。在输尿管中、上段部位的结石嵌顿堵塞或结石在下移过程中，常引起典型的患侧肾绞痛和镜下血尿。疼痛可向大腿内侧、睾丸或阴唇放射。</w:t>
      </w:r>
    </w:p>
    <w:p>
      <w:r>
        <w:t>冻干白喉抗毒素的用法用量？注意：同种药品可由于不同的包装规格有不同的用法或用量。本文只供参考。如果不确定，请参看药品随带的说明书或向医生询问。用法：皮下注射应在上臂三角肌附着处。同时注射类毒素时，注射部位须分开。肌内注射应在上臂三角肌中部或臀大肌外上部。只有经过皮下或肌内注射未发生反应者方可作静脉注射。静脉注射应缓慢，开始每分钟不超过1ml，以后每分钟不宜超过4ml。一次静脉注射不应超过40ml，儿童每1kg体重不应超过0.8ml，亦可将抗毒素加入葡萄糖注射液、氯化钠注射液等输液中静脉点滴。静脉注射前将安瓿在温水中加热至接近体温，注射中发生异常反应，应立即停止。 用量： 1 预防：1次皮下或肌内注射1000～2000IU。 2 治疗：下表可作参考，应力争早期大量注射。　假膜所侵范围注射与发病相距时间/小时应注射抗毒素剂量/IU　假膜所侵范围注射与发病相距时间/小时应注射抗毒素剂量/IU一边扁桃体24487280001600032000二边扁桃体、悬雍垂、鼻咽或喉部244872240004800072000　二边扁桃体244872160003200048000白喉病变（仅限于鼻部）8000～16000</w:t>
      </w:r>
    </w:p>
    <w:p>
      <w:r>
        <w:t>上下颌前突是什么?？上下颌前突是一种容貌特征。也叫暴牙、龅牙、哨牙、鸟嘴畸形、突颌畸形等。是指上下门齿及上下颌骨向前突出，放松状态下上下唇多不能自然闭合，笑时牙龈大量外露。从正面观察开唇露齿，鼻唇沟较深，从侧面观察面部轮廓线于唇部过分向前突出，形成"&amp;gt;"形外观。严重者因牙齿长期暴露而出现变黑、变黄甚至干裂。这一特征多认为与遗传和先天因素有关，但儿童期不显性，青少年期开始表现，随着生长发育逐渐明显，成年期基本稳定，中年后由于软组织和萎缩前突往往更加显着。单纯上下颌前突不是一种病症，不需要治疗。但很多人认为这种脸型不美观而寻求治疗。如能在生长发育期及早发现在一特征，则可通过诱导发育的方法治疗。成年后只能通过牙齿正畸和截骨整形进行治疗。两种方法都需要拔除部分牙齿，牙齿正畸简单易行创伤小，但只能改变牙齿的方向和排列，并有可能造成牙齿松动和提前脱落。截骨整形截除部分上下颌骨，同时可以不同方向移动牙齿，从根本上一次性改善外观。缺点是需要手术。</w:t>
      </w:r>
    </w:p>
    <w:p>
      <w:r>
        <w:t>一直想吐头痛是什么原因？头痛伴严重呕吐表明颅内压升高。偏头痛患者呕吐后头痛减轻。一般来说，颅内压增高是刺激呕吐中枢的常见因素之一。颅内压升高的另一个表现是头痛。急性胃肠炎可伴有头痛、恶心、呕吐、腹泻和发热。头痛伴严重喷射呕吐在颅内高压中很常见。头痛伴呕吐，但呕吐不严重，呕吐后头痛明显减轻是偏头痛的特征、健忘等症状。高血压患者在高度精神紧张、劳累中会突然血压升高，也会引起头疼，而且疼感剧烈。在这种情况下应该及时就医，以免耽误病情。恶心的症状有多种，有消化系统引起的，也有神经性的。消化不好引起的恶心有饮食不当引起的中毒或胃肠炎。食物中毒轻者可卧床休息，不吃刺激性食物，以流质食物为主。好转后可正常饮食。胃肠炎也可引起恶心腹部绞痛等症状。神经性呕吐多与心里因素有关联。心情不好或压力过大，没有食欲，都可导致饮食恶心呕吐等症状。神经性呕吐可以。头疼可能是鼻炎、感冒发烧、神经炎、头部之前受过创伤而留下的后遗症等，在某一时间段都有可能会引起头疼。恶心：食物不洁净、发烧、孕期都会有恶心的症状出现。头疼多发在神经科，神经性头痛又分为原发性头疼和继发性两种。比如偏头痛是属于原发性，多发于青春期，而发病率多为女性。发病时间有时会持续数小时，非常折磨人。偏头痛频繁发作不仅会影响睡眠，经常发作还会影响记忆力。脑供血不足也会引起头痛，并伴有头晕耳鸣利用心理治疗法。如果睡眠不足，休息不够，压力大等等也会造成头痛伴有恶心的症状的，平时在饮食，作息上要多注意一些。</w:t>
      </w:r>
    </w:p>
    <w:p>
      <w:r>
        <w:t>感冒时头痛是什么原因？感冒想吐的原因非常多，一般都是由于发烧引起的这一现象，如果出现了风热型感冒，也可能会引起不同程度的头晕头痛或者想吐的症状，可以选择使用口服中药的方法来缓解病情，有的患者如果感冒了非常难受，也可能会导致恶心想吐的现象，这也是一种比较常见的感冒的症状，所以平时多注意合理用药，多喝一些温开水，有效的缓解病情，对人的身体健康也是非常好的1、有的人感冒之后，由于身体虚弱，再加上严重的空气污染，或者是出现了也收不到的现象，都可能会引起感冒想吐的症状，所以应该及时进行调理，感冒之后如果出现了发高烧的症状，也可能引起恶心呕吐的产生。2、患者如果出现了感冒想吐的现象，也可能是由于严重的风寒性感冒引起的，患者出现了胃寒的症状，会导致食欲不振和想吐的现象，对人的健康影响也是非常大的，平时多吃一些新鲜的水果。感冒想吐的原因是非常多的，一般都是由于消化不良等症状，可能会导致患者出现恶心呕吐，食欲不振的症状，所以应该及时通过摄影将糖水进行治疗，对于感冒的辅助治疗有很好的效果.偏头痛发作时，采取按摩的方法可以缓解或减轻疼痛，方法简便易行。如可以采用推“三点”的方法。“三点”是指神庭穴、头维穴、太阳穴(神庭穴在发际正中直上半寸左右;头维穴在前额发际拐角处上约半寸，按压其周围有些疼痛感的就是此穴;太阳穴在眉稍和外眼角之间，向后1寸凹陷处)。具体操作方法：先推神庭，用双拇指交替进行，从头发尖过神庭穴，入发际1寸，用力推10次;然后推太阳穴，双拇指分别用力按住太阳穴，用力推到耳尖为止，推10次;最后推头维穴，双拇指分别用力推头维穴10次。注意事项：感冒的症状比较明显，对人健康也会产生一定影响的，所以应该及时进行调理，感冒的患者平时多注意合理的饮食安排，多吃些清淡的食物，可以有效促进消化和吸收。</w:t>
      </w:r>
    </w:p>
    <w:p>
      <w:r>
        <w:t>为什么宫外孕会发生在卵巢里面？宫外孕的主要症状是闭经、腹痛和阴道出血。卵巢开窗和缝合可用于宫外孕治疗。宫外孕的治疗原则是在手术的同时保留卵巢并消除宫外孕的原因。病因常由于输卵管管腔或周围的炎症，引起管腔通畅不佳，阻碍孕卵正常运行，使之在输卵管内停留、着床、发育，导致输卵管妊娠流产或破裂。在流产或破裂前往往无明显症状，也可有停经、腹痛、少量阴道出血。破裂后表现为急性剧烈腹痛，反复发作，阴道出血，以至休克。孕卵在子宫腔外着床发育的异常妊娠过程。也称“宫外孕”。以输卵管妊娠最常见。检查常有腹腔内出血体征，子宫旁有包块，超声检查可助诊。治疗以手术为主，纠正休克的同时开腹探查，切除病侧输卵管。若为保留生育功能，也可切开输卵管取出孕卵。除输卵管间质部妊娠停经时间较长外，多有6～8周停经。有20%～30%的病人无明显停经史，或月经仅过期两三日。胚胎死亡后，常有不规则阴道出血，色黯红，量少，一般不超过月经量。少数病人阴道流血量较多，类似月经，阴道流血可伴有蜕膜碎片排出。由于腹腔急性内出血及剧烈腹痛，轻者出现晕厥，严重者出现失血性休克。出血越多越快，症状出现也越迅速越严重，但与阴道流血量不成正比。输卵管切除术适用于内出血并发休克的急症病人，且没有生育要求。有生育要求的年轻妇女，可以行输卵管开窗术。如果曾经有过一次宫外孕，可以选择体外受孕。受精完成后，受精卵就可以被送回到母体的子宫安全孕育。注意经期、产期和产褥期的卫生，防止生殖系统的感染。停经后尽早明确妊娠位置，及时发现异位妊娠。</w:t>
      </w:r>
    </w:p>
    <w:p>
      <w:r>
        <w:t>莱特雷尔西韦病的症状是什么？未成熟的组织细胞大量增生，使正常人体组织受到破坏，尤其是皮肤和脾脏受累最为严重，可造成出血和坏死。病程较短，常为15天～2年，病势凶猛且不易控制。典型病例为持续性发热，伴化脓性中耳炎。出现皮疹，可持续或间断发生。通常出现在胸背部皮肤，其次发生在躯干和四肢皮肤。病变一般位于皮肤的乳头层，也可侵犯表皮，产生Pautrier微脓肿，出现临床上所见的湿疹和黄色病变，也可呈现暗红色丘疹，可能为出血所致，中央也可有角化小痂。部分患者有脂溢性湿疹样皮疹，少数患者呈丘疹样结节性皮疹，丘疹溃烂愈合后皮肤留下萎缩斑或瘢痕。多数患儿肺部间质组织细胞浸润或感染引起咳嗽、呼吸困难，并累及心、肺功能。肺泡的纤维受影响而断裂，产生肺泡囊肿，可能导致气胸。胃肠功能紊乱，腹泻常见。肝脏、脾脏和淋巴结肿大。颅骨、骨盆和长骨受累，发生骨质疏松和破坏，产生骨内外板的整个厚度缺损。骨髓病变引起贫血、白细胞、血小板减少，如骨髓病变非常广泛，周围血液中可见有核红细胞。少数患者眶骨受累，眼眶组织受累引起眼球前突，眼睑肿胀，结膜出血肿胀，眼睑闭合不全。病变也可累及虹膜，睫状体和葡萄膜等。患者为婴幼儿，发热，皮疹明显，肝脾和淋巴结肿大，部分患者眶骨和眼部软组织受侵犯。对于这些病例应作实验室检查：血液中细胞大体正常，少数患者白细胞明显上升，甚至可达9万和可见有核红细胞;血小板减少，贫血明显。骨髓像中组织细胞增多。皮肤病变活检可见大量的未成熟的组织细胞，散在多核巨细胞和单核炎性细胞，这些发现给诊断提供直接证据。</w:t>
      </w:r>
    </w:p>
    <w:p>
      <w:r>
        <w:t>请问全烤瓷牙多少钱一个？全瓷牙是指在治疗的牙根上做一个内冠，该内冠是一层全瓷的透明支撑骨架，然后在外冠面烤上一层与天然牙色泽相近的瓷粉，最后粘结在牙齿上，是一种近几年才开展的一种高科技的镶牙方法，适用于牙体折断，缺损，牙列缺损，不宜矫正的畸形牙牙列不齐，牙冠变色，死髓牙，四环素牙，牙列缺损的固定修复体，大面积充填后的牙齿栓部固定的基牙等。全烤瓷牙常见的种类有一，铸瓷牙，铸全不适合做连冠的修复，只适合对单冠的牙齿做修复，铸瓷牙的透光性相对而言比较好，所以说不适合做严重的变色牙修复，但颜色相对而言要漂亮一点，铸瓷牙有着最佳的美学特性以及比较好的生物兼容性，牙基底没有黑色的边缘，因此牙齿的密合性能比较好。二，氧化铝全瓷牙，主要来修复牙齿在牙根边缘的部位，不会留有黑色的边缘，所以外观也比较独特，有着半透明的外观，因而氧化铝全瓷牙的美学特性比较好，用来修复牙齿不会发生牙龈炎症的现象。三，二氧化锆全瓷牙，这三个全瓷烤瓷牙种类中，二氧化锆全瓷牙是最为坚固的一种牙齿修复体，因而用来修复牙齿不易出现碎裂的情况，其次，还可用于美容和修复缺失的牙齿，能对多颗的牙齿进行修复，即是可作连冠的牙齿修复。二氧化锆全瓷牙是一种强调整体思维的设计，因而做出来的牙齿形态逼真。并且色泽还比较完美，看上去和真牙很相似。二氧化锆全瓷牙有比较好的生物相容性，所以用来修复牙齿不会出现牙龈发炎的情况。全瓷烤瓷牙价格因地域、材料等不同而不同。例如铸瓷冠、二氧化锆全瓷烤瓷牙、德国镭射电脑全瓷烤瓷牙都属于全瓷烤瓷牙，爱美者所选的材料不同，全瓷烤瓷牙价格也就不同。但通常价格都在几百到几千不等，不同材料不同价格，另外跟医院的各方面的设备，地区也都有些关系的，选择烤瓷牙的时候要选择适合自己而不是一味的最贵了，特别做烤瓷牙时的秘原牙的密合性要高，否则时间一长就会漏水漏气，原牙也会腐烂，再贵的东西也没用。</w:t>
      </w:r>
    </w:p>
    <w:p>
      <w:r>
        <w:t>真菌呼肠孤病毒属的病毒学研究？本属病毒不具有包膜，直径约为80纳米，基因组为分段的线型双股RNA，MyRV1与MyRV2的基因组分为11段，MyRV3的则分为12段，长度介于0.7－4.1kb之间，每一段都包含一个开放阅读框编码蛋白质，最长者为编码RNA复制酶。</w:t>
      </w:r>
    </w:p>
    <w:p>
      <w:r>
        <w:t>弱精严重多久可以治愈？这个弱精症是因为长期饮酒、抽烟和接触有害物质所导致的，治疗的时间是与生活习惯，体质等等有关的，及时去医院进行治疗，避免影响了生育。在正常情况下，精子成熟后需要借助附性腺分泌的各种活性物质的作用，精子进一步获得能量，以维持其继续活泼向前的运动能力。如果附睾等器官和附性腺发生了感染性疾病、免疫方面的疾病睾丸自身功能与发育方面的疾病等等，都足以导致精子这种向前运动能力减弱或丧失。这种情况就叫做弱精。一般情况下，弱精子症的临床表现并不明显，患者通常要通过精液化验结果来断定是否为弱精子症。中医认为本症与“精寒”、“精冷”有关，。现代医学则将精子活力低下之因责之于内分泌因素，全身性疾病并发症及生殖系统感染等。弱精症多与精子质量低下有关，像精子不液化、少精、前列腺炎等都有可能引起弱精症，平时经常抽烟喝酒的人也会导致弱精症。弱精症的受孕存在一定的偶然性，即使是轻度的弱精症精子活动能力也比正常情况下的要低，这样也就保证不了精子的质量，在这种情况下受孕，从优生的角度考虑还是有一定弊端。附睾、输精管、精囊和前列腺等生殖道或生殖腺体的急慢性炎症都可降低精子的运动能力。感染对精子活力的影响可以是多方面的。微生物对精子的直接作用，如支原体可以吸附于精子的头部、中段及尾部，使精子作前向运动时，流体动力学阻力加大，运动速度减慢，影响精子活力及穿透卵细胞的能力。此外，支原体可造成部分精子膜缺损甚至膜结构破坏，影响精子的受精能力。去正规专业的医院进行检查和治疗。使用生精益肾的中成药治疗，然后加强饮食营养，多吃含蛋白质的食物，有利于精子质量的提高。</w:t>
      </w:r>
    </w:p>
    <w:p>
      <w:r>
        <w:t>复方鸡内金片的用法用量？注意：同种药品可由于不同的包装规格有不同的用法或用量。本文只供参考。如果不确定，请参看药品随带的说明书或向医生询问。口服，一次2～4片，一日3次。</w:t>
      </w:r>
    </w:p>
    <w:p>
      <w:r>
        <w:t>脂肪性肝炎怎么治疗？脂肪性肝炎是现代人中较为常见的慢性肝炎的一种。出现脂肪性肝炎说明人体脂低已经占到了肝细胞的50%以上，影响肝细胞中细胞器的功能，肝区会出现闷胀不适。很多人不以为然，不做治疗，但实际上慢性脂肪肝炎同样会导致严重的肝功能损害，持续二三十年以上，可能发展为肝硬化。脂肪性肝炎的治疗方法有以下几种：1、饮食疗法：应摄取多纤维、高蛋白和富含亲脂性物质的膳食，注意控制碳水化合物的摄取，避免夜宵和暴食，使体重减轻。2、运动疗法：运动疗法主要是去除腹部内脏脂肪。3、药物治疗：药物辅助治疗要合理。由于脂蛋白代谢紊乱涉及多因素、多环节，迄今临床上尚缺乏满意的药物。单纯性脂肪肝不但药物治疗无效，而且用药增加肝脏负担，有害无益。脂肪性肝炎在生活中的注意事项有以下几点：1、良好饮食习惯。饮食是可以预防酒精脂肪肝的，酒精脂肪肝患者的饮食，应多食素食、宜清淡，忌油腻，富营养，易消化为原则，少食多餐，禁忌生冷、甜腻、辛热及生痰助湿之品。食盐有凝滞助水之弊，因而对酒膨者，应给与低盐、少盐饮食。2、良好的心态。肝胆之病，易于郁滞，应以疏泄条畅为佳。若酒精脂肪肝患者情恋不畅，精神抑郁，则使气机逆乱，阴阳失调.诱发或加重疾病症状。应帮助酒精脂肪肝病人克服和消除恼怒，忧郁、疑虑、悲伤、恐惧等不良情绪，树立与疾病治疗的信心，促进疾病的康复。3、及时进行治疗。不能及时的进行治疗控制病情的发展，是酒精脂肪肝发生的首要原因，因此酒精肝患者一旦发现病情要及时的进行科学合理治疗。4、绝对戒酒。在临床上，酒精脂肪肝患者因不能戒酒使疾病复发以及病情恶化的情况，也不少见，因此酒精肝患者应该引以为戒，在疾病的治疗过程中及疾病康复后，必须绝对禁止饮酒。</w:t>
      </w:r>
    </w:p>
    <w:p>
      <w:r>
        <w:t>试管婴儿费用多少钱？试管婴儿是当下最有效的助孕方式，可以实现所有的生育计划，为更多家庭解决生育障碍。那么试管婴儿要花多少钱呢？下面我们来看看。做试管婴儿的花费是比较难准确估算的，比如在医疗费用方面，个人对药物的敏感程度不同就会导致用药时长不同，从而产生不同费用。其次根据每个人的体制不一样，所以有些人可能一次就成功了，但有些可能做一两次都没有成功，虽然方法都是一样，但结果却完全不同。试管婴儿费用费用都包括什么？1.术前的检查。一般在进行试管婴儿治疗前，夫妇双方要进行术前检查，主要是排除一些不适合进行试管婴儿的疾病如传染性疾病和不适合女方怀孕的疾病，这花费大约在1000-2000元。2.试管婴儿的药费。试管婴儿在培养之前要先从女方身体里面取出卵子，这就会用上促排卵药物，使用国产药一般花费会有3000-8000，使用进口药就还需要更多。3.试管婴儿的取卵、培养、移植费用，有的家庭还会想要把多余的良好胚胎要进行冷冻保存，这个大约会花10000元左右。移植技术也有很多种选择，它们的费用也是不同的，如进行单精子注射(ICSI)要再加2000元左右。影响试管婴儿价格的因素有哪些呢？1.促排卵费用：这个是造成国内试管婴儿费用差距主因之一，主要分成进口药和国产药两种，一般花费在5000-15000元左右。2.试管婴儿手术费用：试管婴儿技术已经从最初的一代、二代，进化到了现在的三代，主治医生会根据夫妻双方的实际情况决定采用哪种技术，不同技术的费用是不同的，越新的试管婴儿技术费用越贵，成功率也越高。以上的介绍相信你应该知道试管婴儿要花多少钱了，但如果第一次失败了，有冷冻保存的胚胎，第二次可以直接移植冻胚。一般来说，年轻、卵巢反应性较好的女性成功率相对高，需要费用也就略低。</w:t>
      </w:r>
    </w:p>
    <w:p>
      <w:r>
        <w:t>心房游走性节律的治疗和预防方法？窦性心律不齐常见于年轻人，通常不必治疗，活动后心率增快则消失。对有症状者使用提高心率药物如阿托品、异丙肾上腺素等。1.积极防治原发病，及时消除原发病因和诱因是预防本病发生的关键。2.如窦性心律失常以窦性心动过缓为主，要警惕病态窦房结综合征的发生，进一步检查以明确诊断。3.注意生活和情志调理，应饮食有节、起居有常，不妄作劳。</w:t>
      </w:r>
    </w:p>
    <w:p>
      <w:r>
        <w:t>宫颈息肉恶性是什么样子的？子宫作为女性哺育新生命的一个重要器官，对女性来说非常重要，而且一旦子宫健康受到影响，女性的健康也会受到一定的影响。平时生活中我们能接触到的子宫类疾病是比较多的，所以对于女性来说预防各种子宫类疾病是非常重要的。宫颈息肉是一种常见的妇科疾病，也叫子宫息肉，子宫息肉发病后会有一些症状表现，大家应了解一下以便及时发现和治疗疾病。宫颈息肉的症状有以下几个：一、白带异常：宫颈息肉患者一般会有白带增多、白带有血丝的情况，当宫颈受到炎症的刺激后会频繁的收缩，导致女性的分泌增多。而宫颈部位的血管也比较丰富，上皮层比较薄，会在炎症的刺激下出现少量出血的情况，所以有时会在白带中看到少量的血丝。二、肿物脱出：如果未婚女性出现宫颈息肉的情况，就会在阴道口有肿物脱出。三、阴道出血：宫颈息肉患者在发病初期可能会表现为少量的出血，颜色一般是鲜红色的，有些患者会在夫妻生活之后出血，严重的患者出血量甚至会与月经相似，一般患者会在过度劳累以及压力过大的情况下发生阴道出血。导致女性患上宫颈息肉的原因有：一、内分泌紊乱：尤其是与女性体内的雌激素水平过高有关，雌激素会促进子宫、阴道、卵巢、输卵管的发育，同时刺激子宫内膜增生产生月经。雌激素无论是分泌的过多或者分泌的过少对于女性健康来说都是不利的，尤其是雌激素过高，可导致多种癌症的发生。二、炎症的影响：女性如果长期受到妇科炎症的影响，就很容易患上子宫息肉，长期的炎症刺激还会导致息肉的不断增长。三、病原体感染：这种情况通常是女性在分娩或者流产的时候发生感染导致，也有可能是病原体的入侵引起的。</w:t>
      </w:r>
    </w:p>
    <w:p>
      <w:r>
        <w:t>枫香树叶的化学成分是什么?？枫香树叶含杨梅树皮素-3-O-（6〃-O-没食子酰）葡萄糖甙[myricetin-3-O-（6〃-O-galloyl）-glucoside]，槲皮素-3-O-（6〃-O-没食子酰）葡萄糖甙[quercetin-3-O-（6〃-O-galloyl）-glucoside]，紫去英甙（astragalin），三叶豆甙（trifolin），异槲皮甙（isoquercitrin），金丝桃甙（hyperin），杨梅树皮素-3-葡萄糖甙（myricetin-3-O-glucoside），芸香甙（rutin），水晶兰甙（monotropein），并没食子酸（ellagic acid），左旋莽草酸（shikimic）。叶中所含鞣的主要成分为：新唢呐草素（tellimagrandin）及，长梗马兜铃素（pedunculagin），木麻黄鞣宁（casuarinin），木麻黄鞣质（casuariin），木麻黄鞣亭（casuarictin），1，2，6-三没食子酰葡萄糖（1，2，6-tri-O-galloyl--D-glucose），（1，2，4，6-tetra-O-galloyl--D-glucose），五没食子酰葡萄糖（penta-O-galloylglucose），枫香鞣质（liquidambin），异皱褶菌素（isorugosin）A、B、D。</w:t>
      </w:r>
    </w:p>
    <w:p>
      <w:r>
        <w:t>甲状腺危象的诱因是什么？甲状腺危象有很多原因。在许多甲状腺切除术前，甲状腺机能亢进不能很好地控制甲状腺机能亢进，这在临床上做得很好。此外，还有许多相对罕见的病例，如一些应激状态，包括感染、急性疾病，如严重肺炎、上呼吸道感染、甲状腺炎症、引起甲状腺细胞破坏和释放血液中的甲状腺激素。此外，精神紧张可能导致甲状腺危象。甲状腺危象疾病是医学上的一种危险疾病。压力，如急性感染、精神刺激和伤口手术，突然加重了阵发性症状，造成严重的健康和生命威胁。临床上，据说甲状腺的风险和甲状腺机能亢进的风险。病人发烧。温度在39到40度之间。病人出汗，极度兴奋，呼吸加快，心率加快，通常每分钟140次或以上。有恶心，呕吐，腹泻，昏迷。在治疗过程中，应密切监测患者的体重，以提供氧气吸入和药物治疗。此时，按大剂量给药，一般为600毫克，病人的心室率按药物控制。根据患者情况滴液，纠正电解质紊乱，防止感染。糖皮质激素的应用也非常重要。甲状腺危象的风险据说是甲状腺机能亢进的风险。其原因可能与循环中甲状腺激素水平较高有关。循环性甲状腺激素水平升高的原因是由于未进行主要治疗，或未接受充分治疗的严重甲状腺功能在患者体内升高。由于温度高或高热，出汗，心脏运动过快，心率可达到每分钟140次以上。患者可能生气、害怕、精神紊乱、恶心、呕吐、腹泻，严重的病例可能导致心力衰竭、休克甚至昏迷。甲甲状腺危象的诊断主要基于临床表现的综合判断。甲状腺危象风险的死亡率已达到20%以上。</w:t>
      </w:r>
    </w:p>
    <w:p>
      <w:r>
        <w:t>脑静脉畸形的西医治疗？(一)治疗对有癫痫的脑静脉畸形者，给予抗癫痫治疗效果良好，其他可以给予一般的对症治疗。许多学者主张对后颅窝出血的脑静脉畸形给予积极的手术处理。对有出血者，可做开颅血肿清除或脑室内血肿清除引流术，术后病人多能得到较好的恢复。对脑静脉畸形的处理要慎重，由于术后再出血的几率较低，且切除病灶后即刻引起脑组织的静脉性梗死，导致脑组织肿胀、淤血，甚至脑坏死，故一般只清除血肿，脑静脉畸形不予夹闭或切除。脑静脉畸形对-刀放疗的反应不佳，经治疗后病灶的消失率很低且可引起放射性脑损害。(二)预后大多数脑静脉畸形病人无临床症状，其自然预后良好。</w:t>
      </w:r>
    </w:p>
    <w:p>
      <w:r>
        <w:t>面部皮炎是什么原因引起的？面部皮炎是指由于各种原因导致的面部炎症性皮肤病，包括面部脂溢性皮炎、面部激素依赖性皮炎、化妆品皮炎、颜面再发性皮炎等。主要表现为面部红斑、潮红、脱屑等损害，自觉瘙痒。面部皮炎的治疗方法包括去除诱因、药物治疗、物理治疗等，应根据自身病情在医生指导下选择适合的治疗方法。那么，面部皮炎是什么原因引起的？下面为大家介绍下。1、面部接触性皮炎:化妆品、外用药、职业接触物及某些生活用品均可造成面部变应性接触性皮炎，如染发过敏，常可在双上睑、发际边及双耳垂造成皮炎，眼镜框常在颞部及眶下造成皮炎，化妆品常在双颊部造成皮炎，外用药等常可在用药处造成皮炎。2、季节性接触性皮炎：是一种季节性反复发生，由花粉引起的接触性皮炎，好发于春秋季,女性多发。有报告患者IGE水平增高,花粉斑贴阳性。临床表现颜面，颈部轻度红斑，水肿拌有半米粒大红色水肿性小丘疹，后期可有糠枇样鳞屑。可拌有瘙痒,每年反复发生，可自行消退。3、脂溢性皮炎：多在皮脂溢出的基础上发病，常自头部开始，逐渐向下蔓延，好发于皮脂腺分布较多的部位。如眉弓、鼻唇沟、下颌、耳后等。典型损害是有油腻性鳞屑的黄红色斑片,境界清楚，拌有瘙痒。4、颜面再发性皮炎：发病多与尘埃、花粉、化妆品、日光刺激、精神紧张、疲劳以及消化功能紊乱等有关。多见于20~40岁女性，以春秋季节为主，突然发病自觉瘙痒。皮损初起于眼睑周围,渐次扩展至面部。多为轻度的限局性红斑,和轻度肿胀,有米糠样的细小鳞屑,但不发生水疱、丘疹以及浸润和苔藓化。面部皮炎是什么原因引起的？通过上述的介绍，相信大家对面部皮炎是什么原因引起的有所了解了，希望以上的内容可以帮助大家，治疗面部皮炎最根本和有效的办法是抑制皮脂异常分泌，减轻皮损处的炎症反应，排毒防止组胺和组胺受体的释放，起止痒作用。面部皮炎治疗中用激素药物是错误方法，副作用大并且容易形成依赖药物。</w:t>
      </w:r>
    </w:p>
    <w:p>
      <w:r>
        <w:t>祛除痤疮印最好的方法？痘痘发作时引起血管扩张，痘痘消下去后血管并不会马上缩下去，就形成了一些平平红红的红斑，而皮肤细胞的发炎反应造成了对皮肤组织的破坏，发炎后的色素沉淀会使长过红痘痘的地方留下黑黑脏脏的颜色，这样就形成了痘印；而当痘痘持续痘印也不断增多的时候，各种细胞释放出多种细胞因子，导致皮肤胶原和基质排列异常，再加上微循环和自由基因素的影响，淋巴回流减少，局部水肿，这就形成了痘疤痘痕。那么，祛除痤疮印最好的方法是什么呢？如果你的面部出现痤疮，请不要去挤它，虽然你挤它可以挤掉里面的血水脓液等，但是也可能因为你的挤压，导致痤疮加重，不建议你用力的去挤压它。当你的面部出现痤疮，请不要依旧涂抹护肤品之类的，要避开长了痤疮的肌肤，否者护肤品里面的酒精等会刺激痤疮，让情况加重。想要去掉印记，当然，这需要慢慢来，可以采用生姜涂抹的办法，每天晚上用小片生姜涂抹痤疮印记处，并且按摩，到吸收，可以有一定的淡化效果。生姜涂抹痤疮印记记住一定是你的痤疮已经好完全了但是留下了色素沉淀，你可以用生姜来淡化，如果没有好完全，不要直接在痤疮上涂抹，不然会引发感染。多吃新鲜蔬菜水果，多喝水，避免吃辛辣刺激油腻食物。平时生活一定要规律，少熬夜，最好能早睡早起，平时饮食宜清淡为主。每天早晨用温水洗脸，里面加一些白醋。避免情绪焦虑和紧张，保持乐观愉快的情绪，要认识到这是一种暂时的生理现象。不随意用手挤压痤疮,以免炎症扩散。早睡早起，生活规律，保证充分睡眠。保持患部清洁。不滥用化妆品和药物。不吃辛辣刺激性食物。多吃新鲜蔬菜和水果。多饮开水。树立信心，不忧伤，不苦恼，心情愉快。</w:t>
      </w:r>
    </w:p>
    <w:p>
      <w:r>
        <w:t>先天性智力障碍的表现？现在，由于许多原因，一些家庭的新生儿患有智力障碍。一般来说，智力迟钝表现在以下几个方面:1.运动发育迟缓:智力发育迟缓的婴儿运动发育明显慢于正常婴儿。俯卧平头、坐立、行走的发病年龄晚于同龄正常儿童。4个月还不能抬头看，10个月还不能独自坐着，12个月以后还不能用手指捏东西，开始走路的时候脚还在踢来踢去，往往要到3-4岁或4-5岁才能自己走路，走路不稳。2.饮食困难:婴儿期。智障婴儿的早期症状往往难以母乳喂养，不能吮吸，尤其是吮吸，说明神经系统受损，未来智力会受到影响。半岁时添加辅食后，咀嚼困难，进食较晚，吃固体食物不易吞咽，易引起呕吐。3.安静与冷漠:一个正常的婴儿出生后不久，他就对周围的人和事产生了兴趣。只要他一醒来，他总是环顾四周。但是智障婴儿对环境漠不关心。出生一到两个月后，他不会用眼睛看大人，也不会在被逗乐时大笑。它整天很安静，很少哭。这样的婴儿常常因为过于安静而受到表扬，也常常因为他们的智力问题而容易被忽视。4.面部和姿势异常:部分先天性智力低下的婴儿出现了异常的外貌和姿势。例如，先天性愚儿表现为眼距大、斜视下垂、鼻子塌陷、舌头常拖到嘴外、流口水等，常被称为“国际脸”。患有脑积水的儿童有一个非常大的头围，而患有小头症的儿童有一个非常小的头。甲状腺功能减退症患者身体较短，苯丙酮尿症患者皮肤异常苍白，头发颜色较浅。5.智力迟钝的孩子注意力很分散。他们的注意力持续时间明显短于正常儿童。6.多动症也是一些智障儿童的一个特征。许多智障儿童不能保持安静一段时间，并一直四处走动。</w:t>
      </w:r>
    </w:p>
    <w:p>
      <w:r>
        <w:t>复方甲硝唑气雾剂药理作用？本品所含甲硝唑为抗厌氧菌与抗滴虫药，其作用机制是阻碍细菌代谢，促使其死亡。另一成分苯扎溴铵为阳离子表面活性剂，具有广谱杀菌作用和去垢效力。两药配伍可增强疗效。</w:t>
      </w:r>
    </w:p>
    <w:p>
      <w:r>
        <w:t>小孩强迫症有哪些症状？意识过度集中在口腔，造成口腔内的唾液大量分泌而导致的一种吞吐两难的矛盾局面。小孩出现强迫症主要表现的情况就是，经常洗手或者上上厕所的时间特别频繁，做起事情反反复复的，而且不断的确认，而且经常问你同一个问题，反复的问，这就属于小儿强迫症的表现，一般情况下小儿得了强迫症，性格会比较多疑的。强迫观念：明知某些想法和表现，如强迫疑虑，强迫对立观念和穷思竭虑的出现是不恰当和不必要的却引起紧张不安和痛苦，又无法摆脱。强迫情绪：出现某些难以控制的必要的担心，如担心自己丧失自制会违法，会做出不道德行为或精神失常等。强迫意向：感到内心有某种强烈的内在驱使力或立即行动的冲动感，但从不表现为行为，却使患者深感紧张，担心和痛苦。强迫动作：患者屈从或对抗强迫观念而表现出来的重复进行的动作或仪式行动。强迫洗涤：反复多次洗手或洗物件，心中总摆脱不了“感到脏”，明知已洗干净，却不能自制而非洗不可。强迫检查：通常与强迫疑虑同时出现。患者对明知已做好的事情不放心，反复检查，如反复检查已锁好的门窗，反复核对已写好的账单，信件或文稿等。强迫计数：不可控制地数台阶、电线杆，做一定次数的某个动作，否则感到不安若漏掉了要重新数起。强迫仪式动作：在日常活动之前，先要做一套有一定程序的动作，如睡前要一定程序脱衣鞋并按固定的规律放置，否则感到不安，而重新穿好衣、鞋、再按程序脱。在脑海中不断想象唾液吞咽的过程，过分在意甚至怀疑唾液是否能吞完，于是唾液在口腔中大量分泌</w:t>
      </w:r>
    </w:p>
    <w:p>
      <w:r>
        <w:t>醇是什么?？醇或酮，因此大多无法稳定存在。</w:t>
      </w:r>
    </w:p>
    <w:p>
      <w:r>
        <w:t>前列腺增生要吃什么好?？前列腺增生又叫前列腺肥大，是以前列腺肥大、压迫尿道，造成排尿困难、甚至小便闭塞不通为主要症状的一种男性生殖系统疾病。前列腺增生会给很多患者的生活造成很多的困扰和影响。那么，前列腺增生要吃什么好呢？下面给大家介绍一下。1、南瓜子。南瓜子富含脂肪酸和微量元素锌，能使前列腺保持良好功能，有效预防前列腺增生，缓解患者尿频、尿痛及尿失禁等症状。葵花子、松子、核桃、花生、苹果、瘦肉中也含有较多的锌。2、绿豆。绿豆有清热解毒、消暑利尿的功效，主治痈肿疮毒、暑热烦渴、小便不利等。而前列腺增生正是湿热内生、气滞血淤导致的。绿豆煮烂成粥，放凉后任意食用，对膀胱有热、排尿涩痛的前列腺增生者尤为适用。3、黑木耳。营养极为丰富，有活血化淤、补血、治便秘的功效，还能促进消化道与泌尿道各种腺体的分泌，并协同这些分泌物催化结石、滑润管道使结石排出。它能有效地预防和缓解前列腺增生。4、豆瓣酱。豆瓣酱含有丰富的蛋白质和维生素，可延缓动脉硬化、降低胆固醇、促进肠蠕动、益气健脾、利湿消肿。它还属于抗癌食品，是降低前列腺增生症及肠癌发病率的良药。5、在平时要多吃些核桃仁，葵花籽，芝麻，蜂蜜等食物，因为这些食物都含有人体所需要的多种氨基酸和脂肪酸以及锌，铁等营养成分，不仅可以提高患者朋友的抗感染能力，而且还能起到保护前列腺的作用。患者朋友还要多吃些新鲜蔬菜瓜果和粗粮以及豆制品如苹果，鲜葡萄，西瓜，冬瓜，南瓜，西葫芦，大豆及豆制品，梗米，薏米等。综上所述就是对前列腺增生要吃什么好的介绍。建议患者朋友们在平时一定要多喝水，以有利于稀释尿液而起到排毒的作用，但是在晚上睡觉前不要喝太多水，以免增加排尿次数而影响睡眠质量，患者朋友千万不要喝酒，也不要吃生冷，辛辣刺激性食物，以避免加重自身的病情。</w:t>
      </w:r>
    </w:p>
    <w:p>
      <w:r>
        <w:t>肝腹水会痛吗？我的乙肝去年去检查的时候还不严重，肝功能还是正常的，平时也没有什么症状表现，但是今年我的工作很忙，还出现了肚子疼得问题，不知道是不是肝病变成了肝腹水了？发生肝硬化以后就会引起患者门静脉高压，会引起脾肿大，从而造成对蛋白质和维生素的不吸收，形成肝腹水。当腹水增加到一定程度时，患者会有腹部膨隆，腹胀及轻微腹痛等症状。若腹水增长非常快或大量腹水时，患者感腹胀明显并可出现呼吸困难、恶心、呕吐、食欲不佳、饱胀感、下肢浮肿等症状。可以通过穿刺的手法将腹水抽出，再注入无水酒精防止腹水进一步生成，平时要无盐或低盐饮食，不吃辛辣刺激油腻的食物，绝对禁烟禁酒，肝硬化腹水的，不是疼，是感觉肚子胀，部分出现双下肢浮肿，尿量减少，肝硬化应该不至于，不过目前情况需要检查肝硬化患者在临床中比较常见的有右下腹疼痛、面色晦暗、下肢浮肿，有的患者还常常会感到乏力、易疲倦、体力减退等症状。排除腹水服用中药臌症丸，具有排水消肿、除湿健脾、祛邪扶正的双重功效，在快速排腹水的同时，不会对你的肝脏产生二次伤害。平时不要饮酒，不要熬夜，这次把肝功能，肝脏B超，乙肝DNA等等都检查下，如果发现有抗病毒治疗指针的，尽早抗病毒治疗.肝腹水是由肝脏疾病所导致的腹腔积液，是由肝硬化、肝癌引起低蛋白血症，造成体液外渗致腹腔形成腹腔积液。建议定期复查肝功能、肝脏超声，发现异常及时治疗，平时饮食均衡，避免食用辛辣食物，适当活动锻炼，戒烟酒，避免服用损伤肝脏的药物。</w:t>
      </w:r>
    </w:p>
    <w:p>
      <w:r>
        <w:t>一只眼睛正常另一只看东西模糊是怎么回事？一般来说，如果不正确地使用眼睛，可能会看到眼睛模糊的东西，这种情况只需要让你的眼睛有足够的休息时间来恢复。而有些人会遇到模糊的眼睛看东西，这种情况的原因也很多。那么，一只眼睛正常另一只看东西模糊是怎么回事？1、糖尿病也是视力模糊的主要原因。糖尿病患者的眼睛会出现水肿和充血，甚至视网膜脱离。这是糖尿病的并发症。因此，糖尿病患者应在眼睛模糊的初期进行定期眼底检查，以控制血糖，血压和血脂。2、在这种情况下，要注意疲劳的可能性，熬夜等原因，以及眼病，脑缺血，颈椎病等可能的原因。在这种情况下，还应注意其他异常表现的可能性，如头痛，呕吐等。对这种情况的指导首先要是稳定情绪，适当休息，保证睡眠质量，不要吃辛辣等刺激性食物，充分休息也很关键，必要时到正规医院神经内科进行诊断和治疗，由经验丰富的医生亲自诊断确定具体的治疗措施。3、这可能是由高眼压引起的。高眼压会导致白内障。许多人在看东西时，眼前都有透明的电影。他们应该到眼科医生那里检查，尤其是老年人，因为白内障使他们的眼睛模糊。有些人喜欢在不知不觉中睡在手机或书本上，或者睡在办公桌上。这些习惯会导致暂时性眼压升高引起的角膜变形，充血和眼睛模糊。这种情况一般会注意正确的睡眠姿势，这会逐渐缓解和改善。引起眼睛视力发生模糊原因大家都有进一步了解，无论是什么原因引起出现这情况发生，最重要是患病后能积极治疗才是关键，才能远离疾病带来伤害。同时，视力出现模糊，平时更要注意用眼，以免用眼不当反而影响视力。</w:t>
      </w:r>
    </w:p>
    <w:p>
      <w:r>
        <w:t>天蛾补肾口服液药理作用？药理实验本品具有增强非特异性功能，能显著增加前列腺贮精囊RNA含量，对附性器官组织蛋白质合成有促进作用，具有明显增强小鼠耐力和抗疲劳作用，该作用优于甲基睾丸素。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